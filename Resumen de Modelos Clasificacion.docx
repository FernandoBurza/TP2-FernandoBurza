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3B673" w14:textId="77777777" w:rsidR="008511D9" w:rsidRPr="008511D9" w:rsidRDefault="008511D9" w:rsidP="008511D9">
      <w:pPr>
        <w:rPr>
          <w:rFonts w:asciiTheme="majorHAnsi" w:eastAsiaTheme="majorEastAsia" w:hAnsiTheme="majorHAnsi" w:cstheme="majorBidi"/>
          <w:b/>
          <w:bCs/>
          <w:color w:val="17365D" w:themeColor="text2" w:themeShade="BF"/>
          <w:spacing w:val="5"/>
          <w:kern w:val="28"/>
          <w:sz w:val="48"/>
          <w:szCs w:val="48"/>
          <w:lang w:val="es-AR"/>
        </w:rPr>
      </w:pPr>
      <w:r w:rsidRPr="008511D9">
        <w:rPr>
          <w:rFonts w:asciiTheme="majorHAnsi" w:eastAsiaTheme="majorEastAsia" w:hAnsiTheme="majorHAnsi" w:cstheme="majorBidi"/>
          <w:b/>
          <w:bCs/>
          <w:color w:val="17365D" w:themeColor="text2" w:themeShade="BF"/>
          <w:spacing w:val="5"/>
          <w:kern w:val="28"/>
          <w:sz w:val="48"/>
          <w:szCs w:val="48"/>
          <w:lang w:val="es-AR"/>
        </w:rPr>
        <w:t>Resumen de comparación de los modelos</w:t>
      </w:r>
    </w:p>
    <w:p w14:paraId="2BDEA9C4" w14:textId="0D52C3B4" w:rsidR="008511D9" w:rsidRPr="008511D9" w:rsidRDefault="008511D9" w:rsidP="008511D9">
      <w:pPr>
        <w:rPr>
          <w:rFonts w:asciiTheme="majorHAnsi" w:eastAsiaTheme="majorEastAsia" w:hAnsiTheme="majorHAnsi" w:cstheme="majorBidi"/>
          <w:color w:val="17365D" w:themeColor="text2" w:themeShade="BF"/>
          <w:spacing w:val="5"/>
          <w:kern w:val="28"/>
          <w:sz w:val="28"/>
          <w:szCs w:val="28"/>
          <w:lang w:val="es-AR"/>
        </w:rPr>
      </w:pPr>
      <w:r w:rsidRPr="008511D9">
        <w:rPr>
          <w:rFonts w:asciiTheme="majorHAnsi" w:eastAsiaTheme="majorEastAsia" w:hAnsiTheme="majorHAnsi" w:cstheme="majorBidi"/>
          <w:color w:val="17365D" w:themeColor="text2" w:themeShade="BF"/>
          <w:spacing w:val="5"/>
          <w:kern w:val="28"/>
          <w:sz w:val="28"/>
          <w:szCs w:val="28"/>
          <w:lang w:val="es-AR"/>
        </w:rPr>
        <w:t xml:space="preserve">Se entrenaron y evaluaron cinco variantes de modelos de clasificación: </w:t>
      </w:r>
      <w:proofErr w:type="spellStart"/>
      <w:r w:rsidRPr="008511D9">
        <w:rPr>
          <w:rFonts w:asciiTheme="majorHAnsi" w:eastAsiaTheme="majorEastAsia" w:hAnsiTheme="majorHAnsi" w:cstheme="majorBidi"/>
          <w:b/>
          <w:bCs/>
          <w:color w:val="17365D" w:themeColor="text2" w:themeShade="BF"/>
          <w:spacing w:val="5"/>
          <w:kern w:val="28"/>
          <w:sz w:val="28"/>
          <w:szCs w:val="28"/>
          <w:lang w:val="es-AR"/>
        </w:rPr>
        <w:t>Random</w:t>
      </w:r>
      <w:proofErr w:type="spellEnd"/>
      <w:r w:rsidRPr="008511D9">
        <w:rPr>
          <w:rFonts w:asciiTheme="majorHAnsi" w:eastAsiaTheme="majorEastAsia" w:hAnsiTheme="majorHAnsi" w:cstheme="majorBidi"/>
          <w:b/>
          <w:bCs/>
          <w:color w:val="17365D" w:themeColor="text2" w:themeShade="BF"/>
          <w:spacing w:val="5"/>
          <w:kern w:val="28"/>
          <w:sz w:val="28"/>
          <w:szCs w:val="28"/>
          <w:lang w:val="es-AR"/>
        </w:rPr>
        <w:t xml:space="preserve"> Forest Básico</w:t>
      </w:r>
      <w:r w:rsidRPr="008511D9">
        <w:rPr>
          <w:rFonts w:asciiTheme="majorHAnsi" w:eastAsiaTheme="majorEastAsia" w:hAnsiTheme="majorHAnsi" w:cstheme="majorBidi"/>
          <w:color w:val="17365D" w:themeColor="text2" w:themeShade="BF"/>
          <w:spacing w:val="5"/>
          <w:kern w:val="28"/>
          <w:sz w:val="28"/>
          <w:szCs w:val="28"/>
          <w:lang w:val="es-AR"/>
        </w:rPr>
        <w:t xml:space="preserve">, </w:t>
      </w:r>
      <w:proofErr w:type="spellStart"/>
      <w:r w:rsidRPr="008511D9">
        <w:rPr>
          <w:rFonts w:asciiTheme="majorHAnsi" w:eastAsiaTheme="majorEastAsia" w:hAnsiTheme="majorHAnsi" w:cstheme="majorBidi"/>
          <w:b/>
          <w:bCs/>
          <w:color w:val="17365D" w:themeColor="text2" w:themeShade="BF"/>
          <w:spacing w:val="5"/>
          <w:kern w:val="28"/>
          <w:sz w:val="28"/>
          <w:szCs w:val="28"/>
          <w:lang w:val="es-AR"/>
        </w:rPr>
        <w:t>Random</w:t>
      </w:r>
      <w:proofErr w:type="spellEnd"/>
      <w:r w:rsidRPr="008511D9">
        <w:rPr>
          <w:rFonts w:asciiTheme="majorHAnsi" w:eastAsiaTheme="majorEastAsia" w:hAnsiTheme="majorHAnsi" w:cstheme="majorBidi"/>
          <w:b/>
          <w:bCs/>
          <w:color w:val="17365D" w:themeColor="text2" w:themeShade="BF"/>
          <w:spacing w:val="5"/>
          <w:kern w:val="28"/>
          <w:sz w:val="28"/>
          <w:szCs w:val="28"/>
          <w:lang w:val="es-AR"/>
        </w:rPr>
        <w:t xml:space="preserve"> Forest con </w:t>
      </w:r>
      <w:proofErr w:type="spellStart"/>
      <w:r w:rsidRPr="008511D9">
        <w:rPr>
          <w:rFonts w:asciiTheme="majorHAnsi" w:eastAsiaTheme="majorEastAsia" w:hAnsiTheme="majorHAnsi" w:cstheme="majorBidi"/>
          <w:b/>
          <w:bCs/>
          <w:color w:val="17365D" w:themeColor="text2" w:themeShade="BF"/>
          <w:spacing w:val="5"/>
          <w:kern w:val="28"/>
          <w:sz w:val="28"/>
          <w:szCs w:val="28"/>
          <w:lang w:val="es-AR"/>
        </w:rPr>
        <w:t>hiperparámetros</w:t>
      </w:r>
      <w:proofErr w:type="spellEnd"/>
      <w:r w:rsidRPr="008511D9">
        <w:rPr>
          <w:rFonts w:asciiTheme="majorHAnsi" w:eastAsiaTheme="majorEastAsia" w:hAnsiTheme="majorHAnsi" w:cstheme="majorBidi"/>
          <w:color w:val="17365D" w:themeColor="text2" w:themeShade="BF"/>
          <w:spacing w:val="5"/>
          <w:kern w:val="28"/>
          <w:sz w:val="28"/>
          <w:szCs w:val="28"/>
          <w:lang w:val="es-AR"/>
        </w:rPr>
        <w:t xml:space="preserve">, </w:t>
      </w:r>
      <w:proofErr w:type="spellStart"/>
      <w:r w:rsidRPr="008511D9">
        <w:rPr>
          <w:rFonts w:asciiTheme="majorHAnsi" w:eastAsiaTheme="majorEastAsia" w:hAnsiTheme="majorHAnsi" w:cstheme="majorBidi"/>
          <w:b/>
          <w:bCs/>
          <w:color w:val="17365D" w:themeColor="text2" w:themeShade="BF"/>
          <w:spacing w:val="5"/>
          <w:kern w:val="28"/>
          <w:sz w:val="28"/>
          <w:szCs w:val="28"/>
          <w:lang w:val="es-AR"/>
        </w:rPr>
        <w:t>Random</w:t>
      </w:r>
      <w:proofErr w:type="spellEnd"/>
      <w:r w:rsidRPr="008511D9">
        <w:rPr>
          <w:rFonts w:asciiTheme="majorHAnsi" w:eastAsiaTheme="majorEastAsia" w:hAnsiTheme="majorHAnsi" w:cstheme="majorBidi"/>
          <w:b/>
          <w:bCs/>
          <w:color w:val="17365D" w:themeColor="text2" w:themeShade="BF"/>
          <w:spacing w:val="5"/>
          <w:kern w:val="28"/>
          <w:sz w:val="28"/>
          <w:szCs w:val="28"/>
          <w:lang w:val="es-AR"/>
        </w:rPr>
        <w:t xml:space="preserve"> Forest con ajuste de umbral</w:t>
      </w:r>
      <w:r w:rsidRPr="008511D9">
        <w:rPr>
          <w:rFonts w:asciiTheme="majorHAnsi" w:eastAsiaTheme="majorEastAsia" w:hAnsiTheme="majorHAnsi" w:cstheme="majorBidi"/>
          <w:color w:val="17365D" w:themeColor="text2" w:themeShade="BF"/>
          <w:spacing w:val="5"/>
          <w:kern w:val="28"/>
          <w:sz w:val="28"/>
          <w:szCs w:val="28"/>
          <w:lang w:val="es-AR"/>
        </w:rPr>
        <w:t xml:space="preserve">, </w:t>
      </w:r>
      <w:proofErr w:type="spellStart"/>
      <w:r w:rsidRPr="008511D9">
        <w:rPr>
          <w:rFonts w:asciiTheme="majorHAnsi" w:eastAsiaTheme="majorEastAsia" w:hAnsiTheme="majorHAnsi" w:cstheme="majorBidi"/>
          <w:b/>
          <w:bCs/>
          <w:color w:val="17365D" w:themeColor="text2" w:themeShade="BF"/>
          <w:spacing w:val="5"/>
          <w:kern w:val="28"/>
          <w:sz w:val="28"/>
          <w:szCs w:val="28"/>
          <w:lang w:val="es-AR"/>
        </w:rPr>
        <w:t>XGBoost</w:t>
      </w:r>
      <w:proofErr w:type="spellEnd"/>
      <w:r w:rsidRPr="008511D9">
        <w:rPr>
          <w:rFonts w:asciiTheme="majorHAnsi" w:eastAsiaTheme="majorEastAsia" w:hAnsiTheme="majorHAnsi" w:cstheme="majorBidi"/>
          <w:b/>
          <w:bCs/>
          <w:color w:val="17365D" w:themeColor="text2" w:themeShade="BF"/>
          <w:spacing w:val="5"/>
          <w:kern w:val="28"/>
          <w:sz w:val="28"/>
          <w:szCs w:val="28"/>
          <w:lang w:val="es-AR"/>
        </w:rPr>
        <w:t xml:space="preserve"> estándar</w:t>
      </w:r>
      <w:r w:rsidRPr="008511D9">
        <w:rPr>
          <w:rFonts w:asciiTheme="majorHAnsi" w:eastAsiaTheme="majorEastAsia" w:hAnsiTheme="majorHAnsi" w:cstheme="majorBidi"/>
          <w:color w:val="17365D" w:themeColor="text2" w:themeShade="BF"/>
          <w:spacing w:val="5"/>
          <w:kern w:val="28"/>
          <w:sz w:val="28"/>
          <w:szCs w:val="28"/>
          <w:lang w:val="es-AR"/>
        </w:rPr>
        <w:t xml:space="preserve"> y </w:t>
      </w:r>
      <w:proofErr w:type="spellStart"/>
      <w:r w:rsidRPr="008511D9">
        <w:rPr>
          <w:rFonts w:asciiTheme="majorHAnsi" w:eastAsiaTheme="majorEastAsia" w:hAnsiTheme="majorHAnsi" w:cstheme="majorBidi"/>
          <w:b/>
          <w:bCs/>
          <w:color w:val="17365D" w:themeColor="text2" w:themeShade="BF"/>
          <w:spacing w:val="5"/>
          <w:kern w:val="28"/>
          <w:sz w:val="28"/>
          <w:szCs w:val="28"/>
          <w:lang w:val="es-AR"/>
        </w:rPr>
        <w:t>XGBoost</w:t>
      </w:r>
      <w:proofErr w:type="spellEnd"/>
      <w:r w:rsidRPr="008511D9">
        <w:rPr>
          <w:rFonts w:asciiTheme="majorHAnsi" w:eastAsiaTheme="majorEastAsia" w:hAnsiTheme="majorHAnsi" w:cstheme="majorBidi"/>
          <w:b/>
          <w:bCs/>
          <w:color w:val="17365D" w:themeColor="text2" w:themeShade="BF"/>
          <w:spacing w:val="5"/>
          <w:kern w:val="28"/>
          <w:sz w:val="28"/>
          <w:szCs w:val="28"/>
          <w:lang w:val="es-AR"/>
        </w:rPr>
        <w:t xml:space="preserve"> con el parámetro </w:t>
      </w:r>
      <w:proofErr w:type="spellStart"/>
      <w:r w:rsidRPr="008511D9">
        <w:rPr>
          <w:rFonts w:asciiTheme="majorHAnsi" w:eastAsiaTheme="majorEastAsia" w:hAnsiTheme="majorHAnsi" w:cstheme="majorBidi"/>
          <w:b/>
          <w:bCs/>
          <w:color w:val="17365D" w:themeColor="text2" w:themeShade="BF"/>
          <w:spacing w:val="5"/>
          <w:kern w:val="28"/>
          <w:sz w:val="28"/>
          <w:szCs w:val="28"/>
          <w:lang w:val="es-AR"/>
        </w:rPr>
        <w:t>scale_pos_weight</w:t>
      </w:r>
      <w:proofErr w:type="spellEnd"/>
      <w:r w:rsidRPr="008511D9">
        <w:rPr>
          <w:rFonts w:asciiTheme="majorHAnsi" w:eastAsiaTheme="majorEastAsia" w:hAnsiTheme="majorHAnsi" w:cstheme="majorBidi"/>
          <w:b/>
          <w:bCs/>
          <w:color w:val="17365D" w:themeColor="text2" w:themeShade="BF"/>
          <w:spacing w:val="5"/>
          <w:kern w:val="28"/>
          <w:sz w:val="28"/>
          <w:szCs w:val="28"/>
          <w:lang w:val="es-AR"/>
        </w:rPr>
        <w:t xml:space="preserve"> ajustado</w:t>
      </w:r>
      <w:r w:rsidRPr="008511D9">
        <w:rPr>
          <w:rFonts w:asciiTheme="majorHAnsi" w:eastAsiaTheme="majorEastAsia" w:hAnsiTheme="majorHAnsi" w:cstheme="majorBidi"/>
          <w:color w:val="17365D" w:themeColor="text2" w:themeShade="BF"/>
          <w:spacing w:val="5"/>
          <w:kern w:val="28"/>
          <w:sz w:val="28"/>
          <w:szCs w:val="28"/>
          <w:lang w:val="es-AR"/>
        </w:rPr>
        <w:t xml:space="preserve"> para mejorar el rendimiento frente al desbalance de clases.</w:t>
      </w:r>
    </w:p>
    <w:p w14:paraId="1823901C" w14:textId="77777777" w:rsidR="008511D9" w:rsidRPr="008511D9" w:rsidRDefault="008511D9" w:rsidP="008511D9">
      <w:pPr>
        <w:rPr>
          <w:rFonts w:asciiTheme="majorHAnsi" w:eastAsiaTheme="majorEastAsia" w:hAnsiTheme="majorHAnsi" w:cstheme="majorBidi"/>
          <w:b/>
          <w:bCs/>
          <w:color w:val="17365D" w:themeColor="text2" w:themeShade="BF"/>
          <w:spacing w:val="5"/>
          <w:kern w:val="28"/>
          <w:sz w:val="40"/>
          <w:szCs w:val="40"/>
          <w:lang w:val="es-AR"/>
        </w:rPr>
      </w:pPr>
      <w:r w:rsidRPr="008511D9">
        <w:rPr>
          <w:rFonts w:asciiTheme="majorHAnsi" w:eastAsiaTheme="majorEastAsia" w:hAnsiTheme="majorHAnsi" w:cstheme="majorBidi"/>
          <w:b/>
          <w:bCs/>
          <w:color w:val="17365D" w:themeColor="text2" w:themeShade="BF"/>
          <w:spacing w:val="5"/>
          <w:kern w:val="28"/>
          <w:sz w:val="40"/>
          <w:szCs w:val="40"/>
          <w:lang w:val="es-AR"/>
        </w:rPr>
        <w:t xml:space="preserve">1. </w:t>
      </w:r>
      <w:proofErr w:type="spellStart"/>
      <w:r w:rsidRPr="008511D9">
        <w:rPr>
          <w:rFonts w:asciiTheme="majorHAnsi" w:eastAsiaTheme="majorEastAsia" w:hAnsiTheme="majorHAnsi" w:cstheme="majorBidi"/>
          <w:b/>
          <w:bCs/>
          <w:color w:val="17365D" w:themeColor="text2" w:themeShade="BF"/>
          <w:spacing w:val="5"/>
          <w:kern w:val="28"/>
          <w:sz w:val="40"/>
          <w:szCs w:val="40"/>
          <w:lang w:val="es-AR"/>
        </w:rPr>
        <w:t>Random</w:t>
      </w:r>
      <w:proofErr w:type="spellEnd"/>
      <w:r w:rsidRPr="008511D9">
        <w:rPr>
          <w:rFonts w:asciiTheme="majorHAnsi" w:eastAsiaTheme="majorEastAsia" w:hAnsiTheme="majorHAnsi" w:cstheme="majorBidi"/>
          <w:b/>
          <w:bCs/>
          <w:color w:val="17365D" w:themeColor="text2" w:themeShade="BF"/>
          <w:spacing w:val="5"/>
          <w:kern w:val="28"/>
          <w:sz w:val="40"/>
          <w:szCs w:val="40"/>
          <w:lang w:val="es-AR"/>
        </w:rPr>
        <w:t xml:space="preserve"> Forest (Básico)</w:t>
      </w:r>
    </w:p>
    <w:p w14:paraId="275C35B9" w14:textId="72DE5D4D" w:rsidR="008511D9" w:rsidRPr="008511D9" w:rsidRDefault="008511D9" w:rsidP="008511D9">
      <w:pPr>
        <w:rPr>
          <w:rFonts w:asciiTheme="majorHAnsi" w:eastAsiaTheme="majorEastAsia" w:hAnsiTheme="majorHAnsi" w:cstheme="majorBidi"/>
          <w:color w:val="17365D" w:themeColor="text2" w:themeShade="BF"/>
          <w:spacing w:val="5"/>
          <w:kern w:val="28"/>
          <w:sz w:val="28"/>
          <w:szCs w:val="28"/>
          <w:lang w:val="es-AR"/>
        </w:rPr>
      </w:pPr>
      <w:r w:rsidRPr="008511D9">
        <w:rPr>
          <w:rFonts w:asciiTheme="majorHAnsi" w:eastAsiaTheme="majorEastAsia" w:hAnsiTheme="majorHAnsi" w:cstheme="majorBidi"/>
          <w:color w:val="17365D" w:themeColor="text2" w:themeShade="BF"/>
          <w:spacing w:val="5"/>
          <w:kern w:val="28"/>
          <w:sz w:val="28"/>
          <w:szCs w:val="28"/>
          <w:lang w:val="es-AR"/>
        </w:rPr>
        <w:t>Este modelo muestra una fuerte señal de sobreajuste</w:t>
      </w:r>
      <w:r w:rsidR="00AF6BBF">
        <w:rPr>
          <w:rFonts w:asciiTheme="majorHAnsi" w:eastAsiaTheme="majorEastAsia" w:hAnsiTheme="majorHAnsi" w:cstheme="majorBidi"/>
          <w:color w:val="17365D" w:themeColor="text2" w:themeShade="BF"/>
          <w:spacing w:val="5"/>
          <w:kern w:val="28"/>
          <w:sz w:val="28"/>
          <w:szCs w:val="28"/>
          <w:lang w:val="es-AR"/>
        </w:rPr>
        <w:t xml:space="preserve"> (</w:t>
      </w:r>
      <w:proofErr w:type="spellStart"/>
      <w:r w:rsidR="00AF6BBF">
        <w:rPr>
          <w:rFonts w:asciiTheme="majorHAnsi" w:eastAsiaTheme="majorEastAsia" w:hAnsiTheme="majorHAnsi" w:cstheme="majorBidi"/>
          <w:color w:val="17365D" w:themeColor="text2" w:themeShade="BF"/>
          <w:spacing w:val="5"/>
          <w:kern w:val="28"/>
          <w:sz w:val="28"/>
          <w:szCs w:val="28"/>
          <w:lang w:val="es-AR"/>
        </w:rPr>
        <w:t>overfiting</w:t>
      </w:r>
      <w:proofErr w:type="spellEnd"/>
      <w:r w:rsidR="00AF6BBF">
        <w:rPr>
          <w:rFonts w:asciiTheme="majorHAnsi" w:eastAsiaTheme="majorEastAsia" w:hAnsiTheme="majorHAnsi" w:cstheme="majorBidi"/>
          <w:color w:val="17365D" w:themeColor="text2" w:themeShade="BF"/>
          <w:spacing w:val="5"/>
          <w:kern w:val="28"/>
          <w:sz w:val="28"/>
          <w:szCs w:val="28"/>
          <w:lang w:val="es-AR"/>
        </w:rPr>
        <w:t>)</w:t>
      </w:r>
      <w:r w:rsidRPr="008511D9">
        <w:rPr>
          <w:rFonts w:asciiTheme="majorHAnsi" w:eastAsiaTheme="majorEastAsia" w:hAnsiTheme="majorHAnsi" w:cstheme="majorBidi"/>
          <w:color w:val="17365D" w:themeColor="text2" w:themeShade="BF"/>
          <w:spacing w:val="5"/>
          <w:kern w:val="28"/>
          <w:sz w:val="28"/>
          <w:szCs w:val="28"/>
          <w:lang w:val="es-AR"/>
        </w:rPr>
        <w:t>.</w:t>
      </w:r>
    </w:p>
    <w:p w14:paraId="1785D2DA" w14:textId="77777777" w:rsidR="008511D9" w:rsidRPr="008511D9" w:rsidRDefault="008511D9" w:rsidP="008511D9">
      <w:pPr>
        <w:numPr>
          <w:ilvl w:val="0"/>
          <w:numId w:val="15"/>
        </w:numPr>
        <w:rPr>
          <w:rFonts w:asciiTheme="majorHAnsi" w:eastAsiaTheme="majorEastAsia" w:hAnsiTheme="majorHAnsi" w:cstheme="majorBidi"/>
          <w:color w:val="17365D" w:themeColor="text2" w:themeShade="BF"/>
          <w:spacing w:val="5"/>
          <w:kern w:val="28"/>
          <w:sz w:val="28"/>
          <w:szCs w:val="28"/>
          <w:lang w:val="es-AR"/>
        </w:rPr>
      </w:pPr>
      <w:r w:rsidRPr="008511D9">
        <w:rPr>
          <w:rFonts w:asciiTheme="majorHAnsi" w:eastAsiaTheme="majorEastAsia" w:hAnsiTheme="majorHAnsi" w:cstheme="majorBidi"/>
          <w:color w:val="17365D" w:themeColor="text2" w:themeShade="BF"/>
          <w:spacing w:val="5"/>
          <w:kern w:val="28"/>
          <w:sz w:val="28"/>
          <w:szCs w:val="28"/>
          <w:lang w:val="es-AR"/>
        </w:rPr>
        <w:t xml:space="preserve">En entrenamiento alcanzó un </w:t>
      </w:r>
      <w:proofErr w:type="spellStart"/>
      <w:r w:rsidRPr="008511D9">
        <w:rPr>
          <w:rFonts w:asciiTheme="majorHAnsi" w:eastAsiaTheme="majorEastAsia" w:hAnsiTheme="majorHAnsi" w:cstheme="majorBidi"/>
          <w:color w:val="17365D" w:themeColor="text2" w:themeShade="BF"/>
          <w:spacing w:val="5"/>
          <w:kern w:val="28"/>
          <w:sz w:val="28"/>
          <w:szCs w:val="28"/>
          <w:lang w:val="es-AR"/>
        </w:rPr>
        <w:t>accuracy</w:t>
      </w:r>
      <w:proofErr w:type="spellEnd"/>
      <w:r w:rsidRPr="008511D9">
        <w:rPr>
          <w:rFonts w:asciiTheme="majorHAnsi" w:eastAsiaTheme="majorEastAsia" w:hAnsiTheme="majorHAnsi" w:cstheme="majorBidi"/>
          <w:color w:val="17365D" w:themeColor="text2" w:themeShade="BF"/>
          <w:spacing w:val="5"/>
          <w:kern w:val="28"/>
          <w:sz w:val="28"/>
          <w:szCs w:val="28"/>
          <w:lang w:val="es-AR"/>
        </w:rPr>
        <w:t xml:space="preserve"> perfecto de 1.00, clasificando correctamente todos los casos.</w:t>
      </w:r>
    </w:p>
    <w:p w14:paraId="03F6A41B" w14:textId="77777777" w:rsidR="008511D9" w:rsidRPr="008511D9" w:rsidRDefault="008511D9" w:rsidP="008511D9">
      <w:pPr>
        <w:numPr>
          <w:ilvl w:val="0"/>
          <w:numId w:val="15"/>
        </w:numPr>
        <w:rPr>
          <w:rFonts w:asciiTheme="majorHAnsi" w:eastAsiaTheme="majorEastAsia" w:hAnsiTheme="majorHAnsi" w:cstheme="majorBidi"/>
          <w:color w:val="17365D" w:themeColor="text2" w:themeShade="BF"/>
          <w:spacing w:val="5"/>
          <w:kern w:val="28"/>
          <w:sz w:val="28"/>
          <w:szCs w:val="28"/>
          <w:lang w:val="es-AR"/>
        </w:rPr>
      </w:pPr>
      <w:r w:rsidRPr="008511D9">
        <w:rPr>
          <w:rFonts w:asciiTheme="majorHAnsi" w:eastAsiaTheme="majorEastAsia" w:hAnsiTheme="majorHAnsi" w:cstheme="majorBidi"/>
          <w:color w:val="17365D" w:themeColor="text2" w:themeShade="BF"/>
          <w:spacing w:val="5"/>
          <w:kern w:val="28"/>
          <w:sz w:val="28"/>
          <w:szCs w:val="28"/>
          <w:lang w:val="es-AR"/>
        </w:rPr>
        <w:t xml:space="preserve">En test, el </w:t>
      </w:r>
      <w:proofErr w:type="spellStart"/>
      <w:r w:rsidRPr="008511D9">
        <w:rPr>
          <w:rFonts w:asciiTheme="majorHAnsi" w:eastAsiaTheme="majorEastAsia" w:hAnsiTheme="majorHAnsi" w:cstheme="majorBidi"/>
          <w:color w:val="17365D" w:themeColor="text2" w:themeShade="BF"/>
          <w:spacing w:val="5"/>
          <w:kern w:val="28"/>
          <w:sz w:val="28"/>
          <w:szCs w:val="28"/>
          <w:lang w:val="es-AR"/>
        </w:rPr>
        <w:t>accuracy</w:t>
      </w:r>
      <w:proofErr w:type="spellEnd"/>
      <w:r w:rsidRPr="008511D9">
        <w:rPr>
          <w:rFonts w:asciiTheme="majorHAnsi" w:eastAsiaTheme="majorEastAsia" w:hAnsiTheme="majorHAnsi" w:cstheme="majorBidi"/>
          <w:color w:val="17365D" w:themeColor="text2" w:themeShade="BF"/>
          <w:spacing w:val="5"/>
          <w:kern w:val="28"/>
          <w:sz w:val="28"/>
          <w:szCs w:val="28"/>
          <w:lang w:val="es-AR"/>
        </w:rPr>
        <w:t xml:space="preserve"> cayó a 79%, con una precisión de 0.72 y un </w:t>
      </w:r>
      <w:proofErr w:type="spellStart"/>
      <w:r w:rsidRPr="008511D9">
        <w:rPr>
          <w:rFonts w:asciiTheme="majorHAnsi" w:eastAsiaTheme="majorEastAsia" w:hAnsiTheme="majorHAnsi" w:cstheme="majorBidi"/>
          <w:color w:val="17365D" w:themeColor="text2" w:themeShade="BF"/>
          <w:spacing w:val="5"/>
          <w:kern w:val="28"/>
          <w:sz w:val="28"/>
          <w:szCs w:val="28"/>
          <w:lang w:val="es-AR"/>
        </w:rPr>
        <w:t>recall</w:t>
      </w:r>
      <w:proofErr w:type="spellEnd"/>
      <w:r w:rsidRPr="008511D9">
        <w:rPr>
          <w:rFonts w:asciiTheme="majorHAnsi" w:eastAsiaTheme="majorEastAsia" w:hAnsiTheme="majorHAnsi" w:cstheme="majorBidi"/>
          <w:color w:val="17365D" w:themeColor="text2" w:themeShade="BF"/>
          <w:spacing w:val="5"/>
          <w:kern w:val="28"/>
          <w:sz w:val="28"/>
          <w:szCs w:val="28"/>
          <w:lang w:val="es-AR"/>
        </w:rPr>
        <w:t xml:space="preserve"> de 0.71 para la clase 1 (fumadores).</w:t>
      </w:r>
    </w:p>
    <w:p w14:paraId="7A92BC96" w14:textId="1B2E2D8B" w:rsidR="008511D9" w:rsidRPr="008511D9" w:rsidRDefault="008511D9" w:rsidP="008511D9">
      <w:pPr>
        <w:numPr>
          <w:ilvl w:val="0"/>
          <w:numId w:val="15"/>
        </w:numPr>
        <w:rPr>
          <w:rFonts w:asciiTheme="majorHAnsi" w:eastAsiaTheme="majorEastAsia" w:hAnsiTheme="majorHAnsi" w:cstheme="majorBidi"/>
          <w:color w:val="17365D" w:themeColor="text2" w:themeShade="BF"/>
          <w:spacing w:val="5"/>
          <w:kern w:val="28"/>
          <w:sz w:val="28"/>
          <w:szCs w:val="28"/>
          <w:lang w:val="es-AR"/>
        </w:rPr>
      </w:pPr>
      <w:r w:rsidRPr="008511D9">
        <w:rPr>
          <w:rFonts w:asciiTheme="majorHAnsi" w:eastAsiaTheme="majorEastAsia" w:hAnsiTheme="majorHAnsi" w:cstheme="majorBidi"/>
          <w:color w:val="17365D" w:themeColor="text2" w:themeShade="BF"/>
          <w:spacing w:val="5"/>
          <w:kern w:val="28"/>
          <w:sz w:val="28"/>
          <w:szCs w:val="28"/>
          <w:lang w:val="es-AR"/>
        </w:rPr>
        <w:t>Esto indica que aprendió demasiado bien los datos originales, pero no logra generalizar adecuadamente a nuevos casos.</w:t>
      </w:r>
    </w:p>
    <w:p w14:paraId="6A59CA97" w14:textId="77777777" w:rsidR="008511D9" w:rsidRPr="008511D9" w:rsidRDefault="008511D9" w:rsidP="008511D9">
      <w:pPr>
        <w:rPr>
          <w:rFonts w:asciiTheme="majorHAnsi" w:eastAsiaTheme="majorEastAsia" w:hAnsiTheme="majorHAnsi" w:cstheme="majorBidi"/>
          <w:b/>
          <w:bCs/>
          <w:color w:val="17365D" w:themeColor="text2" w:themeShade="BF"/>
          <w:spacing w:val="5"/>
          <w:kern w:val="28"/>
          <w:sz w:val="40"/>
          <w:szCs w:val="40"/>
          <w:lang w:val="es-AR"/>
        </w:rPr>
      </w:pPr>
      <w:r w:rsidRPr="008511D9">
        <w:rPr>
          <w:rFonts w:asciiTheme="majorHAnsi" w:eastAsiaTheme="majorEastAsia" w:hAnsiTheme="majorHAnsi" w:cstheme="majorBidi"/>
          <w:b/>
          <w:bCs/>
          <w:color w:val="17365D" w:themeColor="text2" w:themeShade="BF"/>
          <w:spacing w:val="5"/>
          <w:kern w:val="28"/>
          <w:sz w:val="40"/>
          <w:szCs w:val="40"/>
          <w:lang w:val="es-AR"/>
        </w:rPr>
        <w:t xml:space="preserve">2. </w:t>
      </w:r>
      <w:proofErr w:type="spellStart"/>
      <w:r w:rsidRPr="008511D9">
        <w:rPr>
          <w:rFonts w:asciiTheme="majorHAnsi" w:eastAsiaTheme="majorEastAsia" w:hAnsiTheme="majorHAnsi" w:cstheme="majorBidi"/>
          <w:b/>
          <w:bCs/>
          <w:color w:val="17365D" w:themeColor="text2" w:themeShade="BF"/>
          <w:spacing w:val="5"/>
          <w:kern w:val="28"/>
          <w:sz w:val="40"/>
          <w:szCs w:val="40"/>
          <w:lang w:val="es-AR"/>
        </w:rPr>
        <w:t>Random</w:t>
      </w:r>
      <w:proofErr w:type="spellEnd"/>
      <w:r w:rsidRPr="008511D9">
        <w:rPr>
          <w:rFonts w:asciiTheme="majorHAnsi" w:eastAsiaTheme="majorEastAsia" w:hAnsiTheme="majorHAnsi" w:cstheme="majorBidi"/>
          <w:b/>
          <w:bCs/>
          <w:color w:val="17365D" w:themeColor="text2" w:themeShade="BF"/>
          <w:spacing w:val="5"/>
          <w:kern w:val="28"/>
          <w:sz w:val="40"/>
          <w:szCs w:val="40"/>
          <w:lang w:val="es-AR"/>
        </w:rPr>
        <w:t xml:space="preserve"> Forest (con </w:t>
      </w:r>
      <w:proofErr w:type="spellStart"/>
      <w:r w:rsidRPr="008511D9">
        <w:rPr>
          <w:rFonts w:asciiTheme="majorHAnsi" w:eastAsiaTheme="majorEastAsia" w:hAnsiTheme="majorHAnsi" w:cstheme="majorBidi"/>
          <w:b/>
          <w:bCs/>
          <w:color w:val="17365D" w:themeColor="text2" w:themeShade="BF"/>
          <w:spacing w:val="5"/>
          <w:kern w:val="28"/>
          <w:sz w:val="40"/>
          <w:szCs w:val="40"/>
          <w:lang w:val="es-AR"/>
        </w:rPr>
        <w:t>hiperparámetros</w:t>
      </w:r>
      <w:proofErr w:type="spellEnd"/>
      <w:r w:rsidRPr="008511D9">
        <w:rPr>
          <w:rFonts w:asciiTheme="majorHAnsi" w:eastAsiaTheme="majorEastAsia" w:hAnsiTheme="majorHAnsi" w:cstheme="majorBidi"/>
          <w:b/>
          <w:bCs/>
          <w:color w:val="17365D" w:themeColor="text2" w:themeShade="BF"/>
          <w:spacing w:val="5"/>
          <w:kern w:val="28"/>
          <w:sz w:val="40"/>
          <w:szCs w:val="40"/>
          <w:lang w:val="es-AR"/>
        </w:rPr>
        <w:t>)</w:t>
      </w:r>
    </w:p>
    <w:p w14:paraId="11BDE5B0" w14:textId="2D155DF6" w:rsidR="008511D9" w:rsidRPr="008511D9" w:rsidRDefault="008511D9" w:rsidP="008511D9">
      <w:pPr>
        <w:rPr>
          <w:rFonts w:asciiTheme="majorHAnsi" w:eastAsiaTheme="majorEastAsia" w:hAnsiTheme="majorHAnsi" w:cstheme="majorBidi"/>
          <w:color w:val="17365D" w:themeColor="text2" w:themeShade="BF"/>
          <w:spacing w:val="5"/>
          <w:kern w:val="28"/>
          <w:sz w:val="28"/>
          <w:szCs w:val="28"/>
          <w:lang w:val="es-AR"/>
        </w:rPr>
      </w:pPr>
      <w:r w:rsidRPr="008511D9">
        <w:rPr>
          <w:rFonts w:asciiTheme="majorHAnsi" w:eastAsiaTheme="majorEastAsia" w:hAnsiTheme="majorHAnsi" w:cstheme="majorBidi"/>
          <w:color w:val="17365D" w:themeColor="text2" w:themeShade="BF"/>
          <w:spacing w:val="5"/>
          <w:kern w:val="28"/>
          <w:sz w:val="28"/>
          <w:szCs w:val="28"/>
          <w:lang w:val="es-AR"/>
        </w:rPr>
        <w:t>Este modelo fue ajustado para reducir la complejidad y mejorar la capacidad de generalización</w:t>
      </w:r>
      <w:r w:rsidR="00D5381F">
        <w:rPr>
          <w:rFonts w:asciiTheme="majorHAnsi" w:eastAsiaTheme="majorEastAsia" w:hAnsiTheme="majorHAnsi" w:cstheme="majorBidi"/>
          <w:color w:val="17365D" w:themeColor="text2" w:themeShade="BF"/>
          <w:spacing w:val="5"/>
          <w:kern w:val="28"/>
          <w:sz w:val="28"/>
          <w:szCs w:val="28"/>
          <w:lang w:val="es-AR"/>
        </w:rPr>
        <w:t xml:space="preserve">, pero </w:t>
      </w:r>
      <w:proofErr w:type="spellStart"/>
      <w:r w:rsidR="00D5381F">
        <w:rPr>
          <w:rFonts w:asciiTheme="majorHAnsi" w:eastAsiaTheme="majorEastAsia" w:hAnsiTheme="majorHAnsi" w:cstheme="majorBidi"/>
          <w:color w:val="17365D" w:themeColor="text2" w:themeShade="BF"/>
          <w:spacing w:val="5"/>
          <w:kern w:val="28"/>
          <w:sz w:val="28"/>
          <w:szCs w:val="28"/>
          <w:lang w:val="es-AR"/>
        </w:rPr>
        <w:t>aún</w:t>
      </w:r>
      <w:proofErr w:type="spellEnd"/>
      <w:r w:rsidR="00D5381F">
        <w:rPr>
          <w:rFonts w:asciiTheme="majorHAnsi" w:eastAsiaTheme="majorEastAsia" w:hAnsiTheme="majorHAnsi" w:cstheme="majorBidi"/>
          <w:color w:val="17365D" w:themeColor="text2" w:themeShade="BF"/>
          <w:spacing w:val="5"/>
          <w:kern w:val="28"/>
          <w:sz w:val="28"/>
          <w:szCs w:val="28"/>
          <w:lang w:val="es-AR"/>
        </w:rPr>
        <w:t xml:space="preserve"> así parece tener algo de </w:t>
      </w:r>
      <w:proofErr w:type="spellStart"/>
      <w:r w:rsidR="00D5381F">
        <w:rPr>
          <w:rFonts w:asciiTheme="majorHAnsi" w:eastAsiaTheme="majorEastAsia" w:hAnsiTheme="majorHAnsi" w:cstheme="majorBidi"/>
          <w:color w:val="17365D" w:themeColor="text2" w:themeShade="BF"/>
          <w:spacing w:val="5"/>
          <w:kern w:val="28"/>
          <w:sz w:val="28"/>
          <w:szCs w:val="28"/>
          <w:lang w:val="es-AR"/>
        </w:rPr>
        <w:t>overfiting</w:t>
      </w:r>
      <w:proofErr w:type="spellEnd"/>
      <w:r w:rsidRPr="008511D9">
        <w:rPr>
          <w:rFonts w:asciiTheme="majorHAnsi" w:eastAsiaTheme="majorEastAsia" w:hAnsiTheme="majorHAnsi" w:cstheme="majorBidi"/>
          <w:color w:val="17365D" w:themeColor="text2" w:themeShade="BF"/>
          <w:spacing w:val="5"/>
          <w:kern w:val="28"/>
          <w:sz w:val="28"/>
          <w:szCs w:val="28"/>
          <w:lang w:val="es-AR"/>
        </w:rPr>
        <w:t>.</w:t>
      </w:r>
    </w:p>
    <w:p w14:paraId="3D215AD1" w14:textId="77777777" w:rsidR="008511D9" w:rsidRPr="008511D9" w:rsidRDefault="008511D9" w:rsidP="008511D9">
      <w:pPr>
        <w:numPr>
          <w:ilvl w:val="0"/>
          <w:numId w:val="16"/>
        </w:numPr>
        <w:rPr>
          <w:rFonts w:asciiTheme="majorHAnsi" w:eastAsiaTheme="majorEastAsia" w:hAnsiTheme="majorHAnsi" w:cstheme="majorBidi"/>
          <w:color w:val="17365D" w:themeColor="text2" w:themeShade="BF"/>
          <w:spacing w:val="5"/>
          <w:kern w:val="28"/>
          <w:sz w:val="28"/>
          <w:szCs w:val="28"/>
          <w:lang w:val="es-AR"/>
        </w:rPr>
      </w:pPr>
      <w:r w:rsidRPr="008511D9">
        <w:rPr>
          <w:rFonts w:asciiTheme="majorHAnsi" w:eastAsiaTheme="majorEastAsia" w:hAnsiTheme="majorHAnsi" w:cstheme="majorBidi"/>
          <w:color w:val="17365D" w:themeColor="text2" w:themeShade="BF"/>
          <w:spacing w:val="5"/>
          <w:kern w:val="28"/>
          <w:sz w:val="28"/>
          <w:szCs w:val="28"/>
          <w:lang w:val="es-AR"/>
        </w:rPr>
        <w:t xml:space="preserve">En entrenamiento obtuvo un </w:t>
      </w:r>
      <w:proofErr w:type="spellStart"/>
      <w:r w:rsidRPr="008511D9">
        <w:rPr>
          <w:rFonts w:asciiTheme="majorHAnsi" w:eastAsiaTheme="majorEastAsia" w:hAnsiTheme="majorHAnsi" w:cstheme="majorBidi"/>
          <w:color w:val="17365D" w:themeColor="text2" w:themeShade="BF"/>
          <w:spacing w:val="5"/>
          <w:kern w:val="28"/>
          <w:sz w:val="28"/>
          <w:szCs w:val="28"/>
          <w:lang w:val="es-AR"/>
        </w:rPr>
        <w:t>accuracy</w:t>
      </w:r>
      <w:proofErr w:type="spellEnd"/>
      <w:r w:rsidRPr="008511D9">
        <w:rPr>
          <w:rFonts w:asciiTheme="majorHAnsi" w:eastAsiaTheme="majorEastAsia" w:hAnsiTheme="majorHAnsi" w:cstheme="majorBidi"/>
          <w:color w:val="17365D" w:themeColor="text2" w:themeShade="BF"/>
          <w:spacing w:val="5"/>
          <w:kern w:val="28"/>
          <w:sz w:val="28"/>
          <w:szCs w:val="28"/>
          <w:lang w:val="es-AR"/>
        </w:rPr>
        <w:t xml:space="preserve"> del 76%, con un </w:t>
      </w:r>
      <w:proofErr w:type="spellStart"/>
      <w:r w:rsidRPr="008511D9">
        <w:rPr>
          <w:rFonts w:asciiTheme="majorHAnsi" w:eastAsiaTheme="majorEastAsia" w:hAnsiTheme="majorHAnsi" w:cstheme="majorBidi"/>
          <w:color w:val="17365D" w:themeColor="text2" w:themeShade="BF"/>
          <w:spacing w:val="5"/>
          <w:kern w:val="28"/>
          <w:sz w:val="28"/>
          <w:szCs w:val="28"/>
          <w:lang w:val="es-AR"/>
        </w:rPr>
        <w:t>recall</w:t>
      </w:r>
      <w:proofErr w:type="spellEnd"/>
      <w:r w:rsidRPr="008511D9">
        <w:rPr>
          <w:rFonts w:asciiTheme="majorHAnsi" w:eastAsiaTheme="majorEastAsia" w:hAnsiTheme="majorHAnsi" w:cstheme="majorBidi"/>
          <w:color w:val="17365D" w:themeColor="text2" w:themeShade="BF"/>
          <w:spacing w:val="5"/>
          <w:kern w:val="28"/>
          <w:sz w:val="28"/>
          <w:szCs w:val="28"/>
          <w:lang w:val="es-AR"/>
        </w:rPr>
        <w:t xml:space="preserve"> muy alto (0.94) para fumadores, pero una precisión baja (0.61).</w:t>
      </w:r>
    </w:p>
    <w:p w14:paraId="43A5E183" w14:textId="77777777" w:rsidR="008511D9" w:rsidRPr="008511D9" w:rsidRDefault="008511D9" w:rsidP="008511D9">
      <w:pPr>
        <w:numPr>
          <w:ilvl w:val="0"/>
          <w:numId w:val="16"/>
        </w:numPr>
        <w:rPr>
          <w:rFonts w:asciiTheme="majorHAnsi" w:eastAsiaTheme="majorEastAsia" w:hAnsiTheme="majorHAnsi" w:cstheme="majorBidi"/>
          <w:color w:val="17365D" w:themeColor="text2" w:themeShade="BF"/>
          <w:spacing w:val="5"/>
          <w:kern w:val="28"/>
          <w:sz w:val="28"/>
          <w:szCs w:val="28"/>
          <w:lang w:val="es-AR"/>
        </w:rPr>
      </w:pPr>
      <w:r w:rsidRPr="008511D9">
        <w:rPr>
          <w:rFonts w:asciiTheme="majorHAnsi" w:eastAsiaTheme="majorEastAsia" w:hAnsiTheme="majorHAnsi" w:cstheme="majorBidi"/>
          <w:color w:val="17365D" w:themeColor="text2" w:themeShade="BF"/>
          <w:spacing w:val="5"/>
          <w:kern w:val="28"/>
          <w:sz w:val="28"/>
          <w:szCs w:val="28"/>
          <w:lang w:val="es-AR"/>
        </w:rPr>
        <w:t xml:space="preserve">En test, el </w:t>
      </w:r>
      <w:proofErr w:type="spellStart"/>
      <w:r w:rsidRPr="008511D9">
        <w:rPr>
          <w:rFonts w:asciiTheme="majorHAnsi" w:eastAsiaTheme="majorEastAsia" w:hAnsiTheme="majorHAnsi" w:cstheme="majorBidi"/>
          <w:color w:val="17365D" w:themeColor="text2" w:themeShade="BF"/>
          <w:spacing w:val="5"/>
          <w:kern w:val="28"/>
          <w:sz w:val="28"/>
          <w:szCs w:val="28"/>
          <w:lang w:val="es-AR"/>
        </w:rPr>
        <w:t>accuracy</w:t>
      </w:r>
      <w:proofErr w:type="spellEnd"/>
      <w:r w:rsidRPr="008511D9">
        <w:rPr>
          <w:rFonts w:asciiTheme="majorHAnsi" w:eastAsiaTheme="majorEastAsia" w:hAnsiTheme="majorHAnsi" w:cstheme="majorBidi"/>
          <w:color w:val="17365D" w:themeColor="text2" w:themeShade="BF"/>
          <w:spacing w:val="5"/>
          <w:kern w:val="28"/>
          <w:sz w:val="28"/>
          <w:szCs w:val="28"/>
          <w:lang w:val="es-AR"/>
        </w:rPr>
        <w:t xml:space="preserve"> bajó a 73%, con </w:t>
      </w:r>
      <w:proofErr w:type="spellStart"/>
      <w:r w:rsidRPr="008511D9">
        <w:rPr>
          <w:rFonts w:asciiTheme="majorHAnsi" w:eastAsiaTheme="majorEastAsia" w:hAnsiTheme="majorHAnsi" w:cstheme="majorBidi"/>
          <w:color w:val="17365D" w:themeColor="text2" w:themeShade="BF"/>
          <w:spacing w:val="5"/>
          <w:kern w:val="28"/>
          <w:sz w:val="28"/>
          <w:szCs w:val="28"/>
          <w:lang w:val="es-AR"/>
        </w:rPr>
        <w:t>recall</w:t>
      </w:r>
      <w:proofErr w:type="spellEnd"/>
      <w:r w:rsidRPr="008511D9">
        <w:rPr>
          <w:rFonts w:asciiTheme="majorHAnsi" w:eastAsiaTheme="majorEastAsia" w:hAnsiTheme="majorHAnsi" w:cstheme="majorBidi"/>
          <w:color w:val="17365D" w:themeColor="text2" w:themeShade="BF"/>
          <w:spacing w:val="5"/>
          <w:kern w:val="28"/>
          <w:sz w:val="28"/>
          <w:szCs w:val="28"/>
          <w:lang w:val="es-AR"/>
        </w:rPr>
        <w:t xml:space="preserve"> de 0.91 y precisión de 0.59 para la clase 1.</w:t>
      </w:r>
    </w:p>
    <w:p w14:paraId="4DC93368" w14:textId="77777777" w:rsidR="008511D9" w:rsidRPr="008511D9" w:rsidRDefault="008511D9" w:rsidP="008511D9">
      <w:pPr>
        <w:numPr>
          <w:ilvl w:val="0"/>
          <w:numId w:val="16"/>
        </w:numPr>
        <w:rPr>
          <w:rFonts w:asciiTheme="majorHAnsi" w:eastAsiaTheme="majorEastAsia" w:hAnsiTheme="majorHAnsi" w:cstheme="majorBidi"/>
          <w:color w:val="17365D" w:themeColor="text2" w:themeShade="BF"/>
          <w:spacing w:val="5"/>
          <w:kern w:val="28"/>
          <w:sz w:val="28"/>
          <w:szCs w:val="28"/>
          <w:lang w:val="es-AR"/>
        </w:rPr>
      </w:pPr>
      <w:r w:rsidRPr="008511D9">
        <w:rPr>
          <w:rFonts w:asciiTheme="majorHAnsi" w:eastAsiaTheme="majorEastAsia" w:hAnsiTheme="majorHAnsi" w:cstheme="majorBidi"/>
          <w:color w:val="17365D" w:themeColor="text2" w:themeShade="BF"/>
          <w:spacing w:val="5"/>
          <w:kern w:val="28"/>
          <w:sz w:val="28"/>
          <w:szCs w:val="28"/>
          <w:lang w:val="es-AR"/>
        </w:rPr>
        <w:t>Es eficaz para identificar fumadores, pero comete muchos falsos positivos, clasificando a no fumadores como si lo fueran.</w:t>
      </w:r>
    </w:p>
    <w:p w14:paraId="3AC60E4C" w14:textId="60D6EDB0" w:rsidR="008511D9" w:rsidRPr="008511D9" w:rsidRDefault="008511D9" w:rsidP="008511D9">
      <w:pPr>
        <w:rPr>
          <w:rFonts w:asciiTheme="majorHAnsi" w:eastAsiaTheme="majorEastAsia" w:hAnsiTheme="majorHAnsi" w:cstheme="majorBidi"/>
          <w:color w:val="17365D" w:themeColor="text2" w:themeShade="BF"/>
          <w:spacing w:val="5"/>
          <w:kern w:val="28"/>
          <w:sz w:val="48"/>
          <w:szCs w:val="48"/>
          <w:lang w:val="es-AR"/>
        </w:rPr>
      </w:pPr>
    </w:p>
    <w:p w14:paraId="5B1F5A91" w14:textId="77777777" w:rsidR="008511D9" w:rsidRPr="008511D9" w:rsidRDefault="008511D9" w:rsidP="008511D9">
      <w:pPr>
        <w:rPr>
          <w:rFonts w:asciiTheme="majorHAnsi" w:eastAsiaTheme="majorEastAsia" w:hAnsiTheme="majorHAnsi" w:cstheme="majorBidi"/>
          <w:b/>
          <w:bCs/>
          <w:color w:val="17365D" w:themeColor="text2" w:themeShade="BF"/>
          <w:spacing w:val="5"/>
          <w:kern w:val="28"/>
          <w:sz w:val="40"/>
          <w:szCs w:val="40"/>
          <w:lang w:val="es-AR"/>
        </w:rPr>
      </w:pPr>
      <w:r w:rsidRPr="008511D9">
        <w:rPr>
          <w:rFonts w:asciiTheme="majorHAnsi" w:eastAsiaTheme="majorEastAsia" w:hAnsiTheme="majorHAnsi" w:cstheme="majorBidi"/>
          <w:b/>
          <w:bCs/>
          <w:color w:val="17365D" w:themeColor="text2" w:themeShade="BF"/>
          <w:spacing w:val="5"/>
          <w:kern w:val="28"/>
          <w:sz w:val="40"/>
          <w:szCs w:val="40"/>
          <w:lang w:val="es-AR"/>
        </w:rPr>
        <w:t xml:space="preserve">3. </w:t>
      </w:r>
      <w:proofErr w:type="spellStart"/>
      <w:r w:rsidRPr="008511D9">
        <w:rPr>
          <w:rFonts w:asciiTheme="majorHAnsi" w:eastAsiaTheme="majorEastAsia" w:hAnsiTheme="majorHAnsi" w:cstheme="majorBidi"/>
          <w:b/>
          <w:bCs/>
          <w:color w:val="17365D" w:themeColor="text2" w:themeShade="BF"/>
          <w:spacing w:val="5"/>
          <w:kern w:val="28"/>
          <w:sz w:val="40"/>
          <w:szCs w:val="40"/>
          <w:lang w:val="es-AR"/>
        </w:rPr>
        <w:t>Random</w:t>
      </w:r>
      <w:proofErr w:type="spellEnd"/>
      <w:r w:rsidRPr="008511D9">
        <w:rPr>
          <w:rFonts w:asciiTheme="majorHAnsi" w:eastAsiaTheme="majorEastAsia" w:hAnsiTheme="majorHAnsi" w:cstheme="majorBidi"/>
          <w:b/>
          <w:bCs/>
          <w:color w:val="17365D" w:themeColor="text2" w:themeShade="BF"/>
          <w:spacing w:val="5"/>
          <w:kern w:val="28"/>
          <w:sz w:val="40"/>
          <w:szCs w:val="40"/>
          <w:lang w:val="es-AR"/>
        </w:rPr>
        <w:t xml:space="preserve"> Forest (con ajuste de umbral)</w:t>
      </w:r>
    </w:p>
    <w:p w14:paraId="5CE24829" w14:textId="77777777" w:rsidR="008511D9" w:rsidRPr="008511D9" w:rsidRDefault="008511D9" w:rsidP="008511D9">
      <w:pPr>
        <w:rPr>
          <w:rFonts w:asciiTheme="majorHAnsi" w:eastAsiaTheme="majorEastAsia" w:hAnsiTheme="majorHAnsi" w:cstheme="majorBidi"/>
          <w:color w:val="17365D" w:themeColor="text2" w:themeShade="BF"/>
          <w:spacing w:val="5"/>
          <w:kern w:val="28"/>
          <w:sz w:val="28"/>
          <w:szCs w:val="28"/>
          <w:lang w:val="es-AR"/>
        </w:rPr>
      </w:pPr>
      <w:r w:rsidRPr="008511D9">
        <w:rPr>
          <w:rFonts w:asciiTheme="majorHAnsi" w:eastAsiaTheme="majorEastAsia" w:hAnsiTheme="majorHAnsi" w:cstheme="majorBidi"/>
          <w:color w:val="17365D" w:themeColor="text2" w:themeShade="BF"/>
          <w:spacing w:val="5"/>
          <w:kern w:val="28"/>
          <w:sz w:val="28"/>
          <w:szCs w:val="28"/>
          <w:lang w:val="es-AR"/>
        </w:rPr>
        <w:t>Esta versión modifica el umbral de clasificación para favorecer la detección de la clase minoritaria (fumadores).</w:t>
      </w:r>
    </w:p>
    <w:p w14:paraId="6FF744C7" w14:textId="77777777" w:rsidR="008511D9" w:rsidRPr="008511D9" w:rsidRDefault="008511D9" w:rsidP="008511D9">
      <w:pPr>
        <w:numPr>
          <w:ilvl w:val="0"/>
          <w:numId w:val="17"/>
        </w:numPr>
        <w:rPr>
          <w:rFonts w:asciiTheme="majorHAnsi" w:eastAsiaTheme="majorEastAsia" w:hAnsiTheme="majorHAnsi" w:cstheme="majorBidi"/>
          <w:color w:val="17365D" w:themeColor="text2" w:themeShade="BF"/>
          <w:spacing w:val="5"/>
          <w:kern w:val="28"/>
          <w:sz w:val="28"/>
          <w:szCs w:val="28"/>
          <w:lang w:val="es-AR"/>
        </w:rPr>
      </w:pPr>
      <w:r w:rsidRPr="008511D9">
        <w:rPr>
          <w:rFonts w:asciiTheme="majorHAnsi" w:eastAsiaTheme="majorEastAsia" w:hAnsiTheme="majorHAnsi" w:cstheme="majorBidi"/>
          <w:color w:val="17365D" w:themeColor="text2" w:themeShade="BF"/>
          <w:spacing w:val="5"/>
          <w:kern w:val="28"/>
          <w:sz w:val="28"/>
          <w:szCs w:val="28"/>
          <w:lang w:val="es-AR"/>
        </w:rPr>
        <w:t xml:space="preserve">En entrenamiento y test obtuvo un </w:t>
      </w:r>
      <w:proofErr w:type="spellStart"/>
      <w:r w:rsidRPr="008511D9">
        <w:rPr>
          <w:rFonts w:asciiTheme="majorHAnsi" w:eastAsiaTheme="majorEastAsia" w:hAnsiTheme="majorHAnsi" w:cstheme="majorBidi"/>
          <w:color w:val="17365D" w:themeColor="text2" w:themeShade="BF"/>
          <w:spacing w:val="5"/>
          <w:kern w:val="28"/>
          <w:sz w:val="28"/>
          <w:szCs w:val="28"/>
          <w:lang w:val="es-AR"/>
        </w:rPr>
        <w:t>accuracy</w:t>
      </w:r>
      <w:proofErr w:type="spellEnd"/>
      <w:r w:rsidRPr="008511D9">
        <w:rPr>
          <w:rFonts w:asciiTheme="majorHAnsi" w:eastAsiaTheme="majorEastAsia" w:hAnsiTheme="majorHAnsi" w:cstheme="majorBidi"/>
          <w:color w:val="17365D" w:themeColor="text2" w:themeShade="BF"/>
          <w:spacing w:val="5"/>
          <w:kern w:val="28"/>
          <w:sz w:val="28"/>
          <w:szCs w:val="28"/>
          <w:lang w:val="es-AR"/>
        </w:rPr>
        <w:t xml:space="preserve"> de 71% y 70% respectivamente.</w:t>
      </w:r>
    </w:p>
    <w:p w14:paraId="7C16781B" w14:textId="77777777" w:rsidR="008511D9" w:rsidRPr="008511D9" w:rsidRDefault="008511D9" w:rsidP="008511D9">
      <w:pPr>
        <w:numPr>
          <w:ilvl w:val="0"/>
          <w:numId w:val="17"/>
        </w:numPr>
        <w:rPr>
          <w:rFonts w:asciiTheme="majorHAnsi" w:eastAsiaTheme="majorEastAsia" w:hAnsiTheme="majorHAnsi" w:cstheme="majorBidi"/>
          <w:color w:val="17365D" w:themeColor="text2" w:themeShade="BF"/>
          <w:spacing w:val="5"/>
          <w:kern w:val="28"/>
          <w:sz w:val="28"/>
          <w:szCs w:val="28"/>
          <w:lang w:val="es-AR"/>
        </w:rPr>
      </w:pPr>
      <w:r w:rsidRPr="008511D9">
        <w:rPr>
          <w:rFonts w:asciiTheme="majorHAnsi" w:eastAsiaTheme="majorEastAsia" w:hAnsiTheme="majorHAnsi" w:cstheme="majorBidi"/>
          <w:color w:val="17365D" w:themeColor="text2" w:themeShade="BF"/>
          <w:spacing w:val="5"/>
          <w:kern w:val="28"/>
          <w:sz w:val="28"/>
          <w:szCs w:val="28"/>
          <w:lang w:val="es-AR"/>
        </w:rPr>
        <w:t xml:space="preserve">Destaca por un </w:t>
      </w:r>
      <w:proofErr w:type="spellStart"/>
      <w:r w:rsidRPr="008511D9">
        <w:rPr>
          <w:rFonts w:asciiTheme="majorHAnsi" w:eastAsiaTheme="majorEastAsia" w:hAnsiTheme="majorHAnsi" w:cstheme="majorBidi"/>
          <w:color w:val="17365D" w:themeColor="text2" w:themeShade="BF"/>
          <w:spacing w:val="5"/>
          <w:kern w:val="28"/>
          <w:sz w:val="28"/>
          <w:szCs w:val="28"/>
          <w:lang w:val="es-AR"/>
        </w:rPr>
        <w:t>recall</w:t>
      </w:r>
      <w:proofErr w:type="spellEnd"/>
      <w:r w:rsidRPr="008511D9">
        <w:rPr>
          <w:rFonts w:asciiTheme="majorHAnsi" w:eastAsiaTheme="majorEastAsia" w:hAnsiTheme="majorHAnsi" w:cstheme="majorBidi"/>
          <w:color w:val="17365D" w:themeColor="text2" w:themeShade="BF"/>
          <w:spacing w:val="5"/>
          <w:kern w:val="28"/>
          <w:sz w:val="28"/>
          <w:szCs w:val="28"/>
          <w:lang w:val="es-AR"/>
        </w:rPr>
        <w:t xml:space="preserve"> muy alto (0.96 y 0.95), pero con una precisión baja de 0.56 para la clase 1.</w:t>
      </w:r>
    </w:p>
    <w:p w14:paraId="050AA0B8" w14:textId="77777777" w:rsidR="008511D9" w:rsidRPr="008511D9" w:rsidRDefault="008511D9" w:rsidP="008511D9">
      <w:pPr>
        <w:numPr>
          <w:ilvl w:val="0"/>
          <w:numId w:val="17"/>
        </w:numPr>
        <w:rPr>
          <w:rFonts w:asciiTheme="majorHAnsi" w:eastAsiaTheme="majorEastAsia" w:hAnsiTheme="majorHAnsi" w:cstheme="majorBidi"/>
          <w:color w:val="17365D" w:themeColor="text2" w:themeShade="BF"/>
          <w:spacing w:val="5"/>
          <w:kern w:val="28"/>
          <w:sz w:val="28"/>
          <w:szCs w:val="28"/>
          <w:lang w:val="es-AR"/>
        </w:rPr>
      </w:pPr>
      <w:r w:rsidRPr="008511D9">
        <w:rPr>
          <w:rFonts w:asciiTheme="majorHAnsi" w:eastAsiaTheme="majorEastAsia" w:hAnsiTheme="majorHAnsi" w:cstheme="majorBidi"/>
          <w:color w:val="17365D" w:themeColor="text2" w:themeShade="BF"/>
          <w:spacing w:val="5"/>
          <w:kern w:val="28"/>
          <w:sz w:val="28"/>
          <w:szCs w:val="28"/>
          <w:lang w:val="es-AR"/>
        </w:rPr>
        <w:t>Es un modelo útil cuando se busca detectar la mayoría de los fumadores, aunque se generen muchos falsos positivos.</w:t>
      </w:r>
    </w:p>
    <w:p w14:paraId="03C45E88" w14:textId="5CC73206" w:rsidR="008511D9" w:rsidRPr="008511D9" w:rsidRDefault="008511D9" w:rsidP="008511D9">
      <w:pPr>
        <w:rPr>
          <w:rFonts w:asciiTheme="majorHAnsi" w:eastAsiaTheme="majorEastAsia" w:hAnsiTheme="majorHAnsi" w:cstheme="majorBidi"/>
          <w:color w:val="17365D" w:themeColor="text2" w:themeShade="BF"/>
          <w:spacing w:val="5"/>
          <w:kern w:val="28"/>
          <w:sz w:val="48"/>
          <w:szCs w:val="48"/>
          <w:lang w:val="es-AR"/>
        </w:rPr>
      </w:pPr>
    </w:p>
    <w:p w14:paraId="1F6B36EA" w14:textId="77777777" w:rsidR="008511D9" w:rsidRPr="008511D9" w:rsidRDefault="008511D9" w:rsidP="008511D9">
      <w:pPr>
        <w:rPr>
          <w:rFonts w:asciiTheme="majorHAnsi" w:eastAsiaTheme="majorEastAsia" w:hAnsiTheme="majorHAnsi" w:cstheme="majorBidi"/>
          <w:b/>
          <w:bCs/>
          <w:color w:val="17365D" w:themeColor="text2" w:themeShade="BF"/>
          <w:spacing w:val="5"/>
          <w:kern w:val="28"/>
          <w:sz w:val="40"/>
          <w:szCs w:val="40"/>
          <w:lang w:val="es-AR"/>
        </w:rPr>
      </w:pPr>
      <w:r w:rsidRPr="008511D9">
        <w:rPr>
          <w:rFonts w:asciiTheme="majorHAnsi" w:eastAsiaTheme="majorEastAsia" w:hAnsiTheme="majorHAnsi" w:cstheme="majorBidi"/>
          <w:b/>
          <w:bCs/>
          <w:color w:val="17365D" w:themeColor="text2" w:themeShade="BF"/>
          <w:spacing w:val="5"/>
          <w:kern w:val="28"/>
          <w:sz w:val="40"/>
          <w:szCs w:val="40"/>
          <w:lang w:val="es-AR"/>
        </w:rPr>
        <w:t xml:space="preserve">4. </w:t>
      </w:r>
      <w:proofErr w:type="spellStart"/>
      <w:r w:rsidRPr="008511D9">
        <w:rPr>
          <w:rFonts w:asciiTheme="majorHAnsi" w:eastAsiaTheme="majorEastAsia" w:hAnsiTheme="majorHAnsi" w:cstheme="majorBidi"/>
          <w:b/>
          <w:bCs/>
          <w:color w:val="17365D" w:themeColor="text2" w:themeShade="BF"/>
          <w:spacing w:val="5"/>
          <w:kern w:val="28"/>
          <w:sz w:val="40"/>
          <w:szCs w:val="40"/>
          <w:lang w:val="es-AR"/>
        </w:rPr>
        <w:t>XGBoost</w:t>
      </w:r>
      <w:proofErr w:type="spellEnd"/>
      <w:r w:rsidRPr="008511D9">
        <w:rPr>
          <w:rFonts w:asciiTheme="majorHAnsi" w:eastAsiaTheme="majorEastAsia" w:hAnsiTheme="majorHAnsi" w:cstheme="majorBidi"/>
          <w:b/>
          <w:bCs/>
          <w:color w:val="17365D" w:themeColor="text2" w:themeShade="BF"/>
          <w:spacing w:val="5"/>
          <w:kern w:val="28"/>
          <w:sz w:val="40"/>
          <w:szCs w:val="40"/>
          <w:lang w:val="es-AR"/>
        </w:rPr>
        <w:t xml:space="preserve"> (modelo estándar)</w:t>
      </w:r>
    </w:p>
    <w:p w14:paraId="6F2668A0" w14:textId="77777777" w:rsidR="008511D9" w:rsidRPr="008511D9" w:rsidRDefault="008511D9" w:rsidP="008511D9">
      <w:pPr>
        <w:rPr>
          <w:rFonts w:asciiTheme="majorHAnsi" w:eastAsiaTheme="majorEastAsia" w:hAnsiTheme="majorHAnsi" w:cstheme="majorBidi"/>
          <w:color w:val="17365D" w:themeColor="text2" w:themeShade="BF"/>
          <w:spacing w:val="5"/>
          <w:kern w:val="28"/>
          <w:sz w:val="28"/>
          <w:szCs w:val="28"/>
          <w:lang w:val="es-AR"/>
        </w:rPr>
      </w:pPr>
      <w:r w:rsidRPr="008511D9">
        <w:rPr>
          <w:rFonts w:asciiTheme="majorHAnsi" w:eastAsiaTheme="majorEastAsia" w:hAnsiTheme="majorHAnsi" w:cstheme="majorBidi"/>
          <w:color w:val="17365D" w:themeColor="text2" w:themeShade="BF"/>
          <w:spacing w:val="5"/>
          <w:kern w:val="28"/>
          <w:sz w:val="28"/>
          <w:szCs w:val="28"/>
          <w:lang w:val="es-AR"/>
        </w:rPr>
        <w:t>Este modelo obtuvo los mejores resultados generales.</w:t>
      </w:r>
    </w:p>
    <w:p w14:paraId="2F88B61E" w14:textId="77777777" w:rsidR="008511D9" w:rsidRPr="008511D9" w:rsidRDefault="008511D9" w:rsidP="008511D9">
      <w:pPr>
        <w:numPr>
          <w:ilvl w:val="0"/>
          <w:numId w:val="18"/>
        </w:numPr>
        <w:rPr>
          <w:rFonts w:asciiTheme="majorHAnsi" w:eastAsiaTheme="majorEastAsia" w:hAnsiTheme="majorHAnsi" w:cstheme="majorBidi"/>
          <w:color w:val="17365D" w:themeColor="text2" w:themeShade="BF"/>
          <w:spacing w:val="5"/>
          <w:kern w:val="28"/>
          <w:sz w:val="28"/>
          <w:szCs w:val="28"/>
          <w:lang w:val="es-AR"/>
        </w:rPr>
      </w:pPr>
      <w:r w:rsidRPr="008511D9">
        <w:rPr>
          <w:rFonts w:asciiTheme="majorHAnsi" w:eastAsiaTheme="majorEastAsia" w:hAnsiTheme="majorHAnsi" w:cstheme="majorBidi"/>
          <w:color w:val="17365D" w:themeColor="text2" w:themeShade="BF"/>
          <w:spacing w:val="5"/>
          <w:kern w:val="28"/>
          <w:sz w:val="28"/>
          <w:szCs w:val="28"/>
          <w:lang w:val="es-AR"/>
        </w:rPr>
        <w:t xml:space="preserve">En entrenamiento alcanzó un </w:t>
      </w:r>
      <w:proofErr w:type="spellStart"/>
      <w:r w:rsidRPr="008511D9">
        <w:rPr>
          <w:rFonts w:asciiTheme="majorHAnsi" w:eastAsiaTheme="majorEastAsia" w:hAnsiTheme="majorHAnsi" w:cstheme="majorBidi"/>
          <w:color w:val="17365D" w:themeColor="text2" w:themeShade="BF"/>
          <w:spacing w:val="5"/>
          <w:kern w:val="28"/>
          <w:sz w:val="28"/>
          <w:szCs w:val="28"/>
          <w:lang w:val="es-AR"/>
        </w:rPr>
        <w:t>accuracy</w:t>
      </w:r>
      <w:proofErr w:type="spellEnd"/>
      <w:r w:rsidRPr="008511D9">
        <w:rPr>
          <w:rFonts w:asciiTheme="majorHAnsi" w:eastAsiaTheme="majorEastAsia" w:hAnsiTheme="majorHAnsi" w:cstheme="majorBidi"/>
          <w:color w:val="17365D" w:themeColor="text2" w:themeShade="BF"/>
          <w:spacing w:val="5"/>
          <w:kern w:val="28"/>
          <w:sz w:val="28"/>
          <w:szCs w:val="28"/>
          <w:lang w:val="es-AR"/>
        </w:rPr>
        <w:t xml:space="preserve"> del 86%, con buen balance entre precisión (0.80) y </w:t>
      </w:r>
      <w:proofErr w:type="spellStart"/>
      <w:r w:rsidRPr="008511D9">
        <w:rPr>
          <w:rFonts w:asciiTheme="majorHAnsi" w:eastAsiaTheme="majorEastAsia" w:hAnsiTheme="majorHAnsi" w:cstheme="majorBidi"/>
          <w:color w:val="17365D" w:themeColor="text2" w:themeShade="BF"/>
          <w:spacing w:val="5"/>
          <w:kern w:val="28"/>
          <w:sz w:val="28"/>
          <w:szCs w:val="28"/>
          <w:lang w:val="es-AR"/>
        </w:rPr>
        <w:t>recall</w:t>
      </w:r>
      <w:proofErr w:type="spellEnd"/>
      <w:r w:rsidRPr="008511D9">
        <w:rPr>
          <w:rFonts w:asciiTheme="majorHAnsi" w:eastAsiaTheme="majorEastAsia" w:hAnsiTheme="majorHAnsi" w:cstheme="majorBidi"/>
          <w:color w:val="17365D" w:themeColor="text2" w:themeShade="BF"/>
          <w:spacing w:val="5"/>
          <w:kern w:val="28"/>
          <w:sz w:val="28"/>
          <w:szCs w:val="28"/>
          <w:lang w:val="es-AR"/>
        </w:rPr>
        <w:t xml:space="preserve"> (0.83) para la clase 1.</w:t>
      </w:r>
    </w:p>
    <w:p w14:paraId="2ABF5745" w14:textId="77777777" w:rsidR="008511D9" w:rsidRPr="008511D9" w:rsidRDefault="008511D9" w:rsidP="008511D9">
      <w:pPr>
        <w:numPr>
          <w:ilvl w:val="0"/>
          <w:numId w:val="18"/>
        </w:numPr>
        <w:rPr>
          <w:rFonts w:asciiTheme="majorHAnsi" w:eastAsiaTheme="majorEastAsia" w:hAnsiTheme="majorHAnsi" w:cstheme="majorBidi"/>
          <w:color w:val="17365D" w:themeColor="text2" w:themeShade="BF"/>
          <w:spacing w:val="5"/>
          <w:kern w:val="28"/>
          <w:sz w:val="28"/>
          <w:szCs w:val="28"/>
          <w:lang w:val="es-AR"/>
        </w:rPr>
      </w:pPr>
      <w:r w:rsidRPr="008511D9">
        <w:rPr>
          <w:rFonts w:asciiTheme="majorHAnsi" w:eastAsiaTheme="majorEastAsia" w:hAnsiTheme="majorHAnsi" w:cstheme="majorBidi"/>
          <w:color w:val="17365D" w:themeColor="text2" w:themeShade="BF"/>
          <w:spacing w:val="5"/>
          <w:kern w:val="28"/>
          <w:sz w:val="28"/>
          <w:szCs w:val="28"/>
          <w:lang w:val="es-AR"/>
        </w:rPr>
        <w:t xml:space="preserve">En test, logró un </w:t>
      </w:r>
      <w:proofErr w:type="spellStart"/>
      <w:r w:rsidRPr="008511D9">
        <w:rPr>
          <w:rFonts w:asciiTheme="majorHAnsi" w:eastAsiaTheme="majorEastAsia" w:hAnsiTheme="majorHAnsi" w:cstheme="majorBidi"/>
          <w:color w:val="17365D" w:themeColor="text2" w:themeShade="BF"/>
          <w:spacing w:val="5"/>
          <w:kern w:val="28"/>
          <w:sz w:val="28"/>
          <w:szCs w:val="28"/>
          <w:lang w:val="es-AR"/>
        </w:rPr>
        <w:t>accuracy</w:t>
      </w:r>
      <w:proofErr w:type="spellEnd"/>
      <w:r w:rsidRPr="008511D9">
        <w:rPr>
          <w:rFonts w:asciiTheme="majorHAnsi" w:eastAsiaTheme="majorEastAsia" w:hAnsiTheme="majorHAnsi" w:cstheme="majorBidi"/>
          <w:color w:val="17365D" w:themeColor="text2" w:themeShade="BF"/>
          <w:spacing w:val="5"/>
          <w:kern w:val="28"/>
          <w:sz w:val="28"/>
          <w:szCs w:val="28"/>
          <w:lang w:val="es-AR"/>
        </w:rPr>
        <w:t xml:space="preserve"> del 77%, con precisión de 0.68 y </w:t>
      </w:r>
      <w:proofErr w:type="spellStart"/>
      <w:r w:rsidRPr="008511D9">
        <w:rPr>
          <w:rFonts w:asciiTheme="majorHAnsi" w:eastAsiaTheme="majorEastAsia" w:hAnsiTheme="majorHAnsi" w:cstheme="majorBidi"/>
          <w:color w:val="17365D" w:themeColor="text2" w:themeShade="BF"/>
          <w:spacing w:val="5"/>
          <w:kern w:val="28"/>
          <w:sz w:val="28"/>
          <w:szCs w:val="28"/>
          <w:lang w:val="es-AR"/>
        </w:rPr>
        <w:t>recall</w:t>
      </w:r>
      <w:proofErr w:type="spellEnd"/>
      <w:r w:rsidRPr="008511D9">
        <w:rPr>
          <w:rFonts w:asciiTheme="majorHAnsi" w:eastAsiaTheme="majorEastAsia" w:hAnsiTheme="majorHAnsi" w:cstheme="majorBidi"/>
          <w:color w:val="17365D" w:themeColor="text2" w:themeShade="BF"/>
          <w:spacing w:val="5"/>
          <w:kern w:val="28"/>
          <w:sz w:val="28"/>
          <w:szCs w:val="28"/>
          <w:lang w:val="es-AR"/>
        </w:rPr>
        <w:t xml:space="preserve"> de 0.71 para fumadores.</w:t>
      </w:r>
    </w:p>
    <w:p w14:paraId="1D4F9631" w14:textId="322D423C" w:rsidR="008511D9" w:rsidRPr="00090CC2" w:rsidRDefault="008511D9" w:rsidP="008511D9">
      <w:pPr>
        <w:numPr>
          <w:ilvl w:val="0"/>
          <w:numId w:val="18"/>
        </w:numPr>
        <w:rPr>
          <w:rFonts w:asciiTheme="majorHAnsi" w:eastAsiaTheme="majorEastAsia" w:hAnsiTheme="majorHAnsi" w:cstheme="majorBidi"/>
          <w:color w:val="17365D" w:themeColor="text2" w:themeShade="BF"/>
          <w:spacing w:val="5"/>
          <w:kern w:val="28"/>
          <w:sz w:val="48"/>
          <w:szCs w:val="48"/>
          <w:lang w:val="es-AR"/>
        </w:rPr>
      </w:pPr>
      <w:r w:rsidRPr="008511D9">
        <w:rPr>
          <w:rFonts w:asciiTheme="majorHAnsi" w:eastAsiaTheme="majorEastAsia" w:hAnsiTheme="majorHAnsi" w:cstheme="majorBidi"/>
          <w:color w:val="17365D" w:themeColor="text2" w:themeShade="BF"/>
          <w:spacing w:val="5"/>
          <w:kern w:val="28"/>
          <w:sz w:val="28"/>
          <w:szCs w:val="28"/>
          <w:lang w:val="es-AR"/>
        </w:rPr>
        <w:t>Se destaca por su estabilidad y capacidad de generalización, con un desempeño sólido tanto en datos conocidos como en datos nuevos.</w:t>
      </w:r>
    </w:p>
    <w:p w14:paraId="7312548C" w14:textId="77777777" w:rsidR="00090CC2" w:rsidRDefault="00090CC2" w:rsidP="00090CC2">
      <w:pPr>
        <w:rPr>
          <w:rFonts w:asciiTheme="majorHAnsi" w:eastAsiaTheme="majorEastAsia" w:hAnsiTheme="majorHAnsi" w:cstheme="majorBidi"/>
          <w:color w:val="17365D" w:themeColor="text2" w:themeShade="BF"/>
          <w:spacing w:val="5"/>
          <w:kern w:val="28"/>
          <w:sz w:val="28"/>
          <w:szCs w:val="28"/>
          <w:lang w:val="es-AR"/>
        </w:rPr>
      </w:pPr>
    </w:p>
    <w:p w14:paraId="0D650DE8" w14:textId="77777777" w:rsidR="00090CC2" w:rsidRPr="008511D9" w:rsidRDefault="00090CC2" w:rsidP="00090CC2">
      <w:pPr>
        <w:rPr>
          <w:rFonts w:asciiTheme="majorHAnsi" w:eastAsiaTheme="majorEastAsia" w:hAnsiTheme="majorHAnsi" w:cstheme="majorBidi"/>
          <w:color w:val="17365D" w:themeColor="text2" w:themeShade="BF"/>
          <w:spacing w:val="5"/>
          <w:kern w:val="28"/>
          <w:sz w:val="48"/>
          <w:szCs w:val="48"/>
          <w:lang w:val="es-AR"/>
        </w:rPr>
      </w:pPr>
    </w:p>
    <w:p w14:paraId="1141A022" w14:textId="77777777" w:rsidR="008511D9" w:rsidRPr="008511D9" w:rsidRDefault="008511D9" w:rsidP="008511D9">
      <w:pPr>
        <w:rPr>
          <w:rFonts w:asciiTheme="majorHAnsi" w:eastAsiaTheme="majorEastAsia" w:hAnsiTheme="majorHAnsi" w:cstheme="majorBidi"/>
          <w:b/>
          <w:bCs/>
          <w:color w:val="17365D" w:themeColor="text2" w:themeShade="BF"/>
          <w:spacing w:val="5"/>
          <w:kern w:val="28"/>
          <w:sz w:val="40"/>
          <w:szCs w:val="40"/>
          <w:lang w:val="es-AR"/>
        </w:rPr>
      </w:pPr>
      <w:r w:rsidRPr="008511D9">
        <w:rPr>
          <w:rFonts w:asciiTheme="majorHAnsi" w:eastAsiaTheme="majorEastAsia" w:hAnsiTheme="majorHAnsi" w:cstheme="majorBidi"/>
          <w:b/>
          <w:bCs/>
          <w:color w:val="17365D" w:themeColor="text2" w:themeShade="BF"/>
          <w:spacing w:val="5"/>
          <w:kern w:val="28"/>
          <w:sz w:val="40"/>
          <w:szCs w:val="40"/>
          <w:lang w:val="es-AR"/>
        </w:rPr>
        <w:lastRenderedPageBreak/>
        <w:t xml:space="preserve">5. </w:t>
      </w:r>
      <w:proofErr w:type="spellStart"/>
      <w:r w:rsidRPr="008511D9">
        <w:rPr>
          <w:rFonts w:asciiTheme="majorHAnsi" w:eastAsiaTheme="majorEastAsia" w:hAnsiTheme="majorHAnsi" w:cstheme="majorBidi"/>
          <w:b/>
          <w:bCs/>
          <w:color w:val="17365D" w:themeColor="text2" w:themeShade="BF"/>
          <w:spacing w:val="5"/>
          <w:kern w:val="28"/>
          <w:sz w:val="40"/>
          <w:szCs w:val="40"/>
          <w:lang w:val="es-AR"/>
        </w:rPr>
        <w:t>XGBoost</w:t>
      </w:r>
      <w:proofErr w:type="spellEnd"/>
      <w:r w:rsidRPr="008511D9">
        <w:rPr>
          <w:rFonts w:asciiTheme="majorHAnsi" w:eastAsiaTheme="majorEastAsia" w:hAnsiTheme="majorHAnsi" w:cstheme="majorBidi"/>
          <w:b/>
          <w:bCs/>
          <w:color w:val="17365D" w:themeColor="text2" w:themeShade="BF"/>
          <w:spacing w:val="5"/>
          <w:kern w:val="28"/>
          <w:sz w:val="40"/>
          <w:szCs w:val="40"/>
          <w:lang w:val="es-AR"/>
        </w:rPr>
        <w:t xml:space="preserve"> (</w:t>
      </w:r>
      <w:proofErr w:type="spellStart"/>
      <w:r w:rsidRPr="008511D9">
        <w:rPr>
          <w:rFonts w:asciiTheme="majorHAnsi" w:eastAsiaTheme="majorEastAsia" w:hAnsiTheme="majorHAnsi" w:cstheme="majorBidi"/>
          <w:b/>
          <w:bCs/>
          <w:color w:val="17365D" w:themeColor="text2" w:themeShade="BF"/>
          <w:spacing w:val="5"/>
          <w:kern w:val="28"/>
          <w:sz w:val="40"/>
          <w:szCs w:val="40"/>
          <w:lang w:val="es-AR"/>
        </w:rPr>
        <w:t>scale_pos_weight</w:t>
      </w:r>
      <w:proofErr w:type="spellEnd"/>
      <w:r w:rsidRPr="008511D9">
        <w:rPr>
          <w:rFonts w:asciiTheme="majorHAnsi" w:eastAsiaTheme="majorEastAsia" w:hAnsiTheme="majorHAnsi" w:cstheme="majorBidi"/>
          <w:b/>
          <w:bCs/>
          <w:color w:val="17365D" w:themeColor="text2" w:themeShade="BF"/>
          <w:spacing w:val="5"/>
          <w:kern w:val="28"/>
          <w:sz w:val="40"/>
          <w:szCs w:val="40"/>
          <w:lang w:val="es-AR"/>
        </w:rPr>
        <w:t xml:space="preserve"> + </w:t>
      </w:r>
      <w:proofErr w:type="spellStart"/>
      <w:r w:rsidRPr="008511D9">
        <w:rPr>
          <w:rFonts w:asciiTheme="majorHAnsi" w:eastAsiaTheme="majorEastAsia" w:hAnsiTheme="majorHAnsi" w:cstheme="majorBidi"/>
          <w:b/>
          <w:bCs/>
          <w:color w:val="17365D" w:themeColor="text2" w:themeShade="BF"/>
          <w:spacing w:val="5"/>
          <w:kern w:val="28"/>
          <w:sz w:val="40"/>
          <w:szCs w:val="40"/>
          <w:lang w:val="es-AR"/>
        </w:rPr>
        <w:t>hiperparámetros</w:t>
      </w:r>
      <w:proofErr w:type="spellEnd"/>
      <w:r w:rsidRPr="008511D9">
        <w:rPr>
          <w:rFonts w:asciiTheme="majorHAnsi" w:eastAsiaTheme="majorEastAsia" w:hAnsiTheme="majorHAnsi" w:cstheme="majorBidi"/>
          <w:b/>
          <w:bCs/>
          <w:color w:val="17365D" w:themeColor="text2" w:themeShade="BF"/>
          <w:spacing w:val="5"/>
          <w:kern w:val="28"/>
          <w:sz w:val="40"/>
          <w:szCs w:val="40"/>
          <w:lang w:val="es-AR"/>
        </w:rPr>
        <w:t>)</w:t>
      </w:r>
    </w:p>
    <w:p w14:paraId="1DA8F306" w14:textId="77777777" w:rsidR="008511D9" w:rsidRPr="008511D9" w:rsidRDefault="008511D9" w:rsidP="008511D9">
      <w:pPr>
        <w:rPr>
          <w:rFonts w:asciiTheme="majorHAnsi" w:eastAsiaTheme="majorEastAsia" w:hAnsiTheme="majorHAnsi" w:cstheme="majorBidi"/>
          <w:color w:val="17365D" w:themeColor="text2" w:themeShade="BF"/>
          <w:spacing w:val="5"/>
          <w:kern w:val="28"/>
          <w:sz w:val="28"/>
          <w:szCs w:val="28"/>
          <w:lang w:val="es-AR"/>
        </w:rPr>
      </w:pPr>
      <w:r w:rsidRPr="008511D9">
        <w:rPr>
          <w:rFonts w:asciiTheme="majorHAnsi" w:eastAsiaTheme="majorEastAsia" w:hAnsiTheme="majorHAnsi" w:cstheme="majorBidi"/>
          <w:color w:val="17365D" w:themeColor="text2" w:themeShade="BF"/>
          <w:spacing w:val="5"/>
          <w:kern w:val="28"/>
          <w:sz w:val="28"/>
          <w:szCs w:val="28"/>
          <w:lang w:val="es-AR"/>
        </w:rPr>
        <w:t>Este modelo fue ajustado para priorizar la detección de la clase positiva en contextos desbalanceados.</w:t>
      </w:r>
    </w:p>
    <w:p w14:paraId="757FE945" w14:textId="77777777" w:rsidR="008511D9" w:rsidRPr="008511D9" w:rsidRDefault="008511D9" w:rsidP="008511D9">
      <w:pPr>
        <w:numPr>
          <w:ilvl w:val="0"/>
          <w:numId w:val="19"/>
        </w:numPr>
        <w:rPr>
          <w:rFonts w:asciiTheme="majorHAnsi" w:eastAsiaTheme="majorEastAsia" w:hAnsiTheme="majorHAnsi" w:cstheme="majorBidi"/>
          <w:color w:val="17365D" w:themeColor="text2" w:themeShade="BF"/>
          <w:spacing w:val="5"/>
          <w:kern w:val="28"/>
          <w:sz w:val="28"/>
          <w:szCs w:val="28"/>
          <w:lang w:val="es-AR"/>
        </w:rPr>
      </w:pPr>
      <w:r w:rsidRPr="008511D9">
        <w:rPr>
          <w:rFonts w:asciiTheme="majorHAnsi" w:eastAsiaTheme="majorEastAsia" w:hAnsiTheme="majorHAnsi" w:cstheme="majorBidi"/>
          <w:color w:val="17365D" w:themeColor="text2" w:themeShade="BF"/>
          <w:spacing w:val="5"/>
          <w:kern w:val="28"/>
          <w:sz w:val="28"/>
          <w:szCs w:val="28"/>
          <w:lang w:val="es-AR"/>
        </w:rPr>
        <w:t xml:space="preserve">En entrenamiento alcanzó un </w:t>
      </w:r>
      <w:proofErr w:type="spellStart"/>
      <w:r w:rsidRPr="008511D9">
        <w:rPr>
          <w:rFonts w:asciiTheme="majorHAnsi" w:eastAsiaTheme="majorEastAsia" w:hAnsiTheme="majorHAnsi" w:cstheme="majorBidi"/>
          <w:color w:val="17365D" w:themeColor="text2" w:themeShade="BF"/>
          <w:spacing w:val="5"/>
          <w:kern w:val="28"/>
          <w:sz w:val="28"/>
          <w:szCs w:val="28"/>
          <w:lang w:val="es-AR"/>
        </w:rPr>
        <w:t>accuracy</w:t>
      </w:r>
      <w:proofErr w:type="spellEnd"/>
      <w:r w:rsidRPr="008511D9">
        <w:rPr>
          <w:rFonts w:asciiTheme="majorHAnsi" w:eastAsiaTheme="majorEastAsia" w:hAnsiTheme="majorHAnsi" w:cstheme="majorBidi"/>
          <w:color w:val="17365D" w:themeColor="text2" w:themeShade="BF"/>
          <w:spacing w:val="5"/>
          <w:kern w:val="28"/>
          <w:sz w:val="28"/>
          <w:szCs w:val="28"/>
          <w:lang w:val="es-AR"/>
        </w:rPr>
        <w:t xml:space="preserve"> del 78%, con </w:t>
      </w:r>
      <w:proofErr w:type="spellStart"/>
      <w:r w:rsidRPr="008511D9">
        <w:rPr>
          <w:rFonts w:asciiTheme="majorHAnsi" w:eastAsiaTheme="majorEastAsia" w:hAnsiTheme="majorHAnsi" w:cstheme="majorBidi"/>
          <w:color w:val="17365D" w:themeColor="text2" w:themeShade="BF"/>
          <w:spacing w:val="5"/>
          <w:kern w:val="28"/>
          <w:sz w:val="28"/>
          <w:szCs w:val="28"/>
          <w:lang w:val="es-AR"/>
        </w:rPr>
        <w:t>recall</w:t>
      </w:r>
      <w:proofErr w:type="spellEnd"/>
      <w:r w:rsidRPr="008511D9">
        <w:rPr>
          <w:rFonts w:asciiTheme="majorHAnsi" w:eastAsiaTheme="majorEastAsia" w:hAnsiTheme="majorHAnsi" w:cstheme="majorBidi"/>
          <w:color w:val="17365D" w:themeColor="text2" w:themeShade="BF"/>
          <w:spacing w:val="5"/>
          <w:kern w:val="28"/>
          <w:sz w:val="28"/>
          <w:szCs w:val="28"/>
          <w:lang w:val="es-AR"/>
        </w:rPr>
        <w:t xml:space="preserve"> de 0.90 y precisión de 0.64 para fumadores.</w:t>
      </w:r>
    </w:p>
    <w:p w14:paraId="4724EFD5" w14:textId="77777777" w:rsidR="008511D9" w:rsidRPr="008511D9" w:rsidRDefault="008511D9" w:rsidP="008511D9">
      <w:pPr>
        <w:numPr>
          <w:ilvl w:val="0"/>
          <w:numId w:val="19"/>
        </w:numPr>
        <w:rPr>
          <w:rFonts w:asciiTheme="majorHAnsi" w:eastAsiaTheme="majorEastAsia" w:hAnsiTheme="majorHAnsi" w:cstheme="majorBidi"/>
          <w:color w:val="17365D" w:themeColor="text2" w:themeShade="BF"/>
          <w:spacing w:val="5"/>
          <w:kern w:val="28"/>
          <w:sz w:val="28"/>
          <w:szCs w:val="28"/>
          <w:lang w:val="es-AR"/>
        </w:rPr>
      </w:pPr>
      <w:r w:rsidRPr="008511D9">
        <w:rPr>
          <w:rFonts w:asciiTheme="majorHAnsi" w:eastAsiaTheme="majorEastAsia" w:hAnsiTheme="majorHAnsi" w:cstheme="majorBidi"/>
          <w:color w:val="17365D" w:themeColor="text2" w:themeShade="BF"/>
          <w:spacing w:val="5"/>
          <w:kern w:val="28"/>
          <w:sz w:val="28"/>
          <w:szCs w:val="28"/>
          <w:lang w:val="es-AR"/>
        </w:rPr>
        <w:t xml:space="preserve">En test obtuvo un </w:t>
      </w:r>
      <w:proofErr w:type="spellStart"/>
      <w:r w:rsidRPr="008511D9">
        <w:rPr>
          <w:rFonts w:asciiTheme="majorHAnsi" w:eastAsiaTheme="majorEastAsia" w:hAnsiTheme="majorHAnsi" w:cstheme="majorBidi"/>
          <w:color w:val="17365D" w:themeColor="text2" w:themeShade="BF"/>
          <w:spacing w:val="5"/>
          <w:kern w:val="28"/>
          <w:sz w:val="28"/>
          <w:szCs w:val="28"/>
          <w:lang w:val="es-AR"/>
        </w:rPr>
        <w:t>accuracy</w:t>
      </w:r>
      <w:proofErr w:type="spellEnd"/>
      <w:r w:rsidRPr="008511D9">
        <w:rPr>
          <w:rFonts w:asciiTheme="majorHAnsi" w:eastAsiaTheme="majorEastAsia" w:hAnsiTheme="majorHAnsi" w:cstheme="majorBidi"/>
          <w:color w:val="17365D" w:themeColor="text2" w:themeShade="BF"/>
          <w:spacing w:val="5"/>
          <w:kern w:val="28"/>
          <w:sz w:val="28"/>
          <w:szCs w:val="28"/>
          <w:lang w:val="es-AR"/>
        </w:rPr>
        <w:t xml:space="preserve"> del 75%, con </w:t>
      </w:r>
      <w:proofErr w:type="spellStart"/>
      <w:r w:rsidRPr="008511D9">
        <w:rPr>
          <w:rFonts w:asciiTheme="majorHAnsi" w:eastAsiaTheme="majorEastAsia" w:hAnsiTheme="majorHAnsi" w:cstheme="majorBidi"/>
          <w:color w:val="17365D" w:themeColor="text2" w:themeShade="BF"/>
          <w:spacing w:val="5"/>
          <w:kern w:val="28"/>
          <w:sz w:val="28"/>
          <w:szCs w:val="28"/>
          <w:lang w:val="es-AR"/>
        </w:rPr>
        <w:t>recall</w:t>
      </w:r>
      <w:proofErr w:type="spellEnd"/>
      <w:r w:rsidRPr="008511D9">
        <w:rPr>
          <w:rFonts w:asciiTheme="majorHAnsi" w:eastAsiaTheme="majorEastAsia" w:hAnsiTheme="majorHAnsi" w:cstheme="majorBidi"/>
          <w:color w:val="17365D" w:themeColor="text2" w:themeShade="BF"/>
          <w:spacing w:val="5"/>
          <w:kern w:val="28"/>
          <w:sz w:val="28"/>
          <w:szCs w:val="28"/>
          <w:lang w:val="es-AR"/>
        </w:rPr>
        <w:t xml:space="preserve"> de 0.87 y precisión de 0.61 para la clase 1.</w:t>
      </w:r>
    </w:p>
    <w:p w14:paraId="6F118A47" w14:textId="77777777" w:rsidR="008511D9" w:rsidRPr="008511D9" w:rsidRDefault="008511D9" w:rsidP="008511D9">
      <w:pPr>
        <w:numPr>
          <w:ilvl w:val="0"/>
          <w:numId w:val="19"/>
        </w:numPr>
        <w:rPr>
          <w:rFonts w:asciiTheme="majorHAnsi" w:eastAsiaTheme="majorEastAsia" w:hAnsiTheme="majorHAnsi" w:cstheme="majorBidi"/>
          <w:color w:val="17365D" w:themeColor="text2" w:themeShade="BF"/>
          <w:spacing w:val="5"/>
          <w:kern w:val="28"/>
          <w:sz w:val="28"/>
          <w:szCs w:val="28"/>
          <w:lang w:val="es-AR"/>
        </w:rPr>
      </w:pPr>
      <w:r w:rsidRPr="008511D9">
        <w:rPr>
          <w:rFonts w:asciiTheme="majorHAnsi" w:eastAsiaTheme="majorEastAsia" w:hAnsiTheme="majorHAnsi" w:cstheme="majorBidi"/>
          <w:color w:val="17365D" w:themeColor="text2" w:themeShade="BF"/>
          <w:spacing w:val="5"/>
          <w:kern w:val="28"/>
          <w:sz w:val="28"/>
          <w:szCs w:val="28"/>
          <w:lang w:val="es-AR"/>
        </w:rPr>
        <w:t>Es ideal cuando el objetivo es maximizar la detección de fumadores, incluso si eso implica sacrificar algo de precisión.</w:t>
      </w:r>
    </w:p>
    <w:p w14:paraId="0EF2C613" w14:textId="77777777" w:rsidR="008511D9" w:rsidRPr="008511D9" w:rsidRDefault="008511D9" w:rsidP="008511D9">
      <w:pPr>
        <w:rPr>
          <w:rFonts w:asciiTheme="majorHAnsi" w:eastAsiaTheme="majorEastAsia" w:hAnsiTheme="majorHAnsi" w:cstheme="majorBidi"/>
          <w:color w:val="17365D" w:themeColor="text2" w:themeShade="BF"/>
          <w:spacing w:val="5"/>
          <w:kern w:val="28"/>
          <w:sz w:val="48"/>
          <w:szCs w:val="48"/>
          <w:lang w:val="es-AR"/>
        </w:rPr>
      </w:pPr>
      <w:r w:rsidRPr="008511D9">
        <w:rPr>
          <w:rFonts w:asciiTheme="majorHAnsi" w:eastAsiaTheme="majorEastAsia" w:hAnsiTheme="majorHAnsi" w:cstheme="majorBidi"/>
          <w:color w:val="17365D" w:themeColor="text2" w:themeShade="BF"/>
          <w:spacing w:val="5"/>
          <w:kern w:val="28"/>
          <w:sz w:val="48"/>
          <w:szCs w:val="48"/>
          <w:lang w:val="es-AR"/>
        </w:rPr>
        <w:pict w14:anchorId="03F3A168">
          <v:rect id="_x0000_i1066" style="width:0;height:1.5pt" o:hralign="center" o:hrstd="t" o:hr="t" fillcolor="#a0a0a0" stroked="f"/>
        </w:pict>
      </w:r>
    </w:p>
    <w:p w14:paraId="12A5792F" w14:textId="0EFC7C65" w:rsidR="008511D9" w:rsidRPr="008511D9" w:rsidRDefault="008511D9" w:rsidP="008511D9">
      <w:pPr>
        <w:rPr>
          <w:rFonts w:asciiTheme="majorHAnsi" w:eastAsiaTheme="majorEastAsia" w:hAnsiTheme="majorHAnsi" w:cstheme="majorBidi"/>
          <w:b/>
          <w:bCs/>
          <w:color w:val="17365D" w:themeColor="text2" w:themeShade="BF"/>
          <w:spacing w:val="5"/>
          <w:kern w:val="28"/>
          <w:sz w:val="40"/>
          <w:szCs w:val="40"/>
          <w:lang w:val="es-AR"/>
        </w:rPr>
      </w:pPr>
      <w:r w:rsidRPr="008511D9">
        <w:rPr>
          <w:rFonts w:asciiTheme="majorHAnsi" w:eastAsiaTheme="majorEastAsia" w:hAnsiTheme="majorHAnsi" w:cstheme="majorBidi"/>
          <w:b/>
          <w:bCs/>
          <w:color w:val="17365D" w:themeColor="text2" w:themeShade="BF"/>
          <w:spacing w:val="5"/>
          <w:kern w:val="28"/>
          <w:sz w:val="40"/>
          <w:szCs w:val="40"/>
          <w:lang w:val="es-AR"/>
        </w:rPr>
        <w:t>Conclusión</w:t>
      </w:r>
    </w:p>
    <w:p w14:paraId="702D9B9D" w14:textId="6A77E96C" w:rsidR="00AF6BBF" w:rsidRPr="00AF6BBF" w:rsidRDefault="00AF6BBF" w:rsidP="00AF6BBF">
      <w:pPr>
        <w:rPr>
          <w:rFonts w:asciiTheme="majorHAnsi" w:eastAsiaTheme="majorEastAsia" w:hAnsiTheme="majorHAnsi" w:cstheme="majorBidi"/>
          <w:color w:val="17365D" w:themeColor="text2" w:themeShade="BF"/>
          <w:spacing w:val="5"/>
          <w:kern w:val="28"/>
          <w:sz w:val="28"/>
          <w:szCs w:val="28"/>
          <w:lang w:val="es-AR"/>
        </w:rPr>
      </w:pPr>
      <w:r w:rsidRPr="00AF6BBF">
        <w:rPr>
          <w:rFonts w:asciiTheme="majorHAnsi" w:eastAsiaTheme="majorEastAsia" w:hAnsiTheme="majorHAnsi" w:cstheme="majorBidi"/>
          <w:color w:val="17365D" w:themeColor="text2" w:themeShade="BF"/>
          <w:spacing w:val="5"/>
          <w:kern w:val="28"/>
          <w:sz w:val="28"/>
          <w:szCs w:val="28"/>
          <w:lang w:val="es-AR"/>
        </w:rPr>
        <w:t xml:space="preserve">Luego de evaluar el rendimiento de todos los </w:t>
      </w:r>
      <w:proofErr w:type="gramStart"/>
      <w:r w:rsidRPr="00AF6BBF">
        <w:rPr>
          <w:rFonts w:asciiTheme="majorHAnsi" w:eastAsiaTheme="majorEastAsia" w:hAnsiTheme="majorHAnsi" w:cstheme="majorBidi"/>
          <w:color w:val="17365D" w:themeColor="text2" w:themeShade="BF"/>
          <w:spacing w:val="5"/>
          <w:kern w:val="28"/>
          <w:sz w:val="28"/>
          <w:szCs w:val="28"/>
          <w:lang w:val="es-AR"/>
        </w:rPr>
        <w:t>modelos</w:t>
      </w:r>
      <w:proofErr w:type="gramEnd"/>
      <w:r w:rsidR="00090CC2">
        <w:rPr>
          <w:rFonts w:asciiTheme="majorHAnsi" w:eastAsiaTheme="majorEastAsia" w:hAnsiTheme="majorHAnsi" w:cstheme="majorBidi"/>
          <w:color w:val="17365D" w:themeColor="text2" w:themeShade="BF"/>
          <w:spacing w:val="5"/>
          <w:kern w:val="28"/>
          <w:sz w:val="28"/>
          <w:szCs w:val="28"/>
          <w:lang w:val="es-AR"/>
        </w:rPr>
        <w:t xml:space="preserve"> aunque el </w:t>
      </w:r>
      <w:proofErr w:type="spellStart"/>
      <w:r w:rsidR="00090CC2">
        <w:rPr>
          <w:rFonts w:asciiTheme="majorHAnsi" w:eastAsiaTheme="majorEastAsia" w:hAnsiTheme="majorHAnsi" w:cstheme="majorBidi"/>
          <w:color w:val="17365D" w:themeColor="text2" w:themeShade="BF"/>
          <w:spacing w:val="5"/>
          <w:kern w:val="28"/>
          <w:sz w:val="28"/>
          <w:szCs w:val="28"/>
          <w:lang w:val="es-AR"/>
        </w:rPr>
        <w:t>Random</w:t>
      </w:r>
      <w:proofErr w:type="spellEnd"/>
      <w:r w:rsidR="00090CC2">
        <w:rPr>
          <w:rFonts w:asciiTheme="majorHAnsi" w:eastAsiaTheme="majorEastAsia" w:hAnsiTheme="majorHAnsi" w:cstheme="majorBidi"/>
          <w:color w:val="17365D" w:themeColor="text2" w:themeShade="BF"/>
          <w:spacing w:val="5"/>
          <w:kern w:val="28"/>
          <w:sz w:val="28"/>
          <w:szCs w:val="28"/>
          <w:lang w:val="es-AR"/>
        </w:rPr>
        <w:t xml:space="preserve"> Forest con </w:t>
      </w:r>
      <w:proofErr w:type="spellStart"/>
      <w:r w:rsidR="00090CC2">
        <w:rPr>
          <w:rFonts w:asciiTheme="majorHAnsi" w:eastAsiaTheme="majorEastAsia" w:hAnsiTheme="majorHAnsi" w:cstheme="majorBidi"/>
          <w:color w:val="17365D" w:themeColor="text2" w:themeShade="BF"/>
          <w:spacing w:val="5"/>
          <w:kern w:val="28"/>
          <w:sz w:val="28"/>
          <w:szCs w:val="28"/>
          <w:lang w:val="es-AR"/>
        </w:rPr>
        <w:t>hiperparametros</w:t>
      </w:r>
      <w:proofErr w:type="spellEnd"/>
      <w:r w:rsidR="00090CC2">
        <w:rPr>
          <w:rFonts w:asciiTheme="majorHAnsi" w:eastAsiaTheme="majorEastAsia" w:hAnsiTheme="majorHAnsi" w:cstheme="majorBidi"/>
          <w:color w:val="17365D" w:themeColor="text2" w:themeShade="BF"/>
          <w:spacing w:val="5"/>
          <w:kern w:val="28"/>
          <w:sz w:val="28"/>
          <w:szCs w:val="28"/>
          <w:lang w:val="es-AR"/>
        </w:rPr>
        <w:t xml:space="preserve"> dio buenos resultados para detectar fumadores, parece estar con un </w:t>
      </w:r>
      <w:proofErr w:type="spellStart"/>
      <w:r w:rsidR="00090CC2">
        <w:rPr>
          <w:rFonts w:asciiTheme="majorHAnsi" w:eastAsiaTheme="majorEastAsia" w:hAnsiTheme="majorHAnsi" w:cstheme="majorBidi"/>
          <w:color w:val="17365D" w:themeColor="text2" w:themeShade="BF"/>
          <w:spacing w:val="5"/>
          <w:kern w:val="28"/>
          <w:sz w:val="28"/>
          <w:szCs w:val="28"/>
          <w:lang w:val="es-AR"/>
        </w:rPr>
        <w:t>overfiting</w:t>
      </w:r>
      <w:proofErr w:type="spellEnd"/>
      <w:r w:rsidR="00090CC2">
        <w:rPr>
          <w:rFonts w:asciiTheme="majorHAnsi" w:eastAsiaTheme="majorEastAsia" w:hAnsiTheme="majorHAnsi" w:cstheme="majorBidi"/>
          <w:color w:val="17365D" w:themeColor="text2" w:themeShade="BF"/>
          <w:spacing w:val="5"/>
          <w:kern w:val="28"/>
          <w:sz w:val="28"/>
          <w:szCs w:val="28"/>
          <w:lang w:val="es-AR"/>
        </w:rPr>
        <w:t xml:space="preserve"> pequeño</w:t>
      </w:r>
      <w:r w:rsidRPr="00AF6BBF">
        <w:rPr>
          <w:rFonts w:asciiTheme="majorHAnsi" w:eastAsiaTheme="majorEastAsia" w:hAnsiTheme="majorHAnsi" w:cstheme="majorBidi"/>
          <w:color w:val="17365D" w:themeColor="text2" w:themeShade="BF"/>
          <w:spacing w:val="5"/>
          <w:kern w:val="28"/>
          <w:sz w:val="28"/>
          <w:szCs w:val="28"/>
          <w:lang w:val="es-AR"/>
        </w:rPr>
        <w:t>,</w:t>
      </w:r>
      <w:r w:rsidR="00090CC2">
        <w:rPr>
          <w:rFonts w:asciiTheme="majorHAnsi" w:eastAsiaTheme="majorEastAsia" w:hAnsiTheme="majorHAnsi" w:cstheme="majorBidi"/>
          <w:color w:val="17365D" w:themeColor="text2" w:themeShade="BF"/>
          <w:spacing w:val="5"/>
          <w:kern w:val="28"/>
          <w:sz w:val="28"/>
          <w:szCs w:val="28"/>
          <w:lang w:val="es-AR"/>
        </w:rPr>
        <w:t xml:space="preserve"> por lo tanto, en su lugar,</w:t>
      </w:r>
      <w:r w:rsidRPr="00AF6BBF">
        <w:rPr>
          <w:rFonts w:asciiTheme="majorHAnsi" w:eastAsiaTheme="majorEastAsia" w:hAnsiTheme="majorHAnsi" w:cstheme="majorBidi"/>
          <w:color w:val="17365D" w:themeColor="text2" w:themeShade="BF"/>
          <w:spacing w:val="5"/>
          <w:kern w:val="28"/>
          <w:sz w:val="28"/>
          <w:szCs w:val="28"/>
          <w:lang w:val="es-AR"/>
        </w:rPr>
        <w:t xml:space="preserve"> </w:t>
      </w:r>
      <w:r w:rsidRPr="00AF6BBF">
        <w:rPr>
          <w:rFonts w:asciiTheme="majorHAnsi" w:eastAsiaTheme="majorEastAsia" w:hAnsiTheme="majorHAnsi" w:cstheme="majorBidi"/>
          <w:color w:val="17365D" w:themeColor="text2" w:themeShade="BF"/>
          <w:spacing w:val="5"/>
          <w:kern w:val="28"/>
          <w:sz w:val="28"/>
          <w:szCs w:val="28"/>
          <w:lang w:val="es-AR"/>
        </w:rPr>
        <w:t>opté</w:t>
      </w:r>
      <w:r w:rsidRPr="00AF6BBF">
        <w:rPr>
          <w:rFonts w:asciiTheme="majorHAnsi" w:eastAsiaTheme="majorEastAsia" w:hAnsiTheme="majorHAnsi" w:cstheme="majorBidi"/>
          <w:color w:val="17365D" w:themeColor="text2" w:themeShade="BF"/>
          <w:spacing w:val="5"/>
          <w:kern w:val="28"/>
          <w:sz w:val="28"/>
          <w:szCs w:val="28"/>
          <w:lang w:val="es-AR"/>
        </w:rPr>
        <w:t xml:space="preserve"> por el modelo </w:t>
      </w:r>
      <w:proofErr w:type="spellStart"/>
      <w:r w:rsidRPr="00AF6BBF">
        <w:rPr>
          <w:rFonts w:asciiTheme="majorHAnsi" w:eastAsiaTheme="majorEastAsia" w:hAnsiTheme="majorHAnsi" w:cstheme="majorBidi"/>
          <w:color w:val="17365D" w:themeColor="text2" w:themeShade="BF"/>
          <w:spacing w:val="5"/>
          <w:kern w:val="28"/>
          <w:sz w:val="28"/>
          <w:szCs w:val="28"/>
          <w:lang w:val="es-AR"/>
        </w:rPr>
        <w:t>XGBoost</w:t>
      </w:r>
      <w:proofErr w:type="spellEnd"/>
      <w:r w:rsidRPr="00AF6BBF">
        <w:rPr>
          <w:rFonts w:asciiTheme="majorHAnsi" w:eastAsiaTheme="majorEastAsia" w:hAnsiTheme="majorHAnsi" w:cstheme="majorBidi"/>
          <w:color w:val="17365D" w:themeColor="text2" w:themeShade="BF"/>
          <w:spacing w:val="5"/>
          <w:kern w:val="28"/>
          <w:sz w:val="28"/>
          <w:szCs w:val="28"/>
          <w:lang w:val="es-AR"/>
        </w:rPr>
        <w:t xml:space="preserve"> con </w:t>
      </w:r>
      <w:proofErr w:type="spellStart"/>
      <w:r w:rsidRPr="00AF6BBF">
        <w:rPr>
          <w:rFonts w:asciiTheme="majorHAnsi" w:eastAsiaTheme="majorEastAsia" w:hAnsiTheme="majorHAnsi" w:cstheme="majorBidi"/>
          <w:color w:val="17365D" w:themeColor="text2" w:themeShade="BF"/>
          <w:spacing w:val="5"/>
          <w:kern w:val="28"/>
          <w:sz w:val="28"/>
          <w:szCs w:val="28"/>
          <w:lang w:val="es-AR"/>
        </w:rPr>
        <w:t>scale_pos_weight</w:t>
      </w:r>
      <w:proofErr w:type="spellEnd"/>
      <w:r w:rsidRPr="00AF6BBF">
        <w:rPr>
          <w:rFonts w:asciiTheme="majorHAnsi" w:eastAsiaTheme="majorEastAsia" w:hAnsiTheme="majorHAnsi" w:cstheme="majorBidi"/>
          <w:color w:val="17365D" w:themeColor="text2" w:themeShade="BF"/>
          <w:spacing w:val="5"/>
          <w:kern w:val="28"/>
          <w:sz w:val="28"/>
          <w:szCs w:val="28"/>
          <w:lang w:val="es-AR"/>
        </w:rPr>
        <w:t xml:space="preserve"> </w:t>
      </w:r>
      <w:r w:rsidR="00090CC2">
        <w:rPr>
          <w:rFonts w:asciiTheme="majorHAnsi" w:eastAsiaTheme="majorEastAsia" w:hAnsiTheme="majorHAnsi" w:cstheme="majorBidi"/>
          <w:color w:val="17365D" w:themeColor="text2" w:themeShade="BF"/>
          <w:spacing w:val="5"/>
          <w:kern w:val="28"/>
          <w:sz w:val="28"/>
          <w:szCs w:val="28"/>
          <w:lang w:val="es-AR"/>
        </w:rPr>
        <w:t>+</w:t>
      </w:r>
      <w:r w:rsidRPr="00AF6BBF">
        <w:rPr>
          <w:rFonts w:asciiTheme="majorHAnsi" w:eastAsiaTheme="majorEastAsia" w:hAnsiTheme="majorHAnsi" w:cstheme="majorBidi"/>
          <w:color w:val="17365D" w:themeColor="text2" w:themeShade="BF"/>
          <w:spacing w:val="5"/>
          <w:kern w:val="28"/>
          <w:sz w:val="28"/>
          <w:szCs w:val="28"/>
          <w:lang w:val="es-AR"/>
        </w:rPr>
        <w:t xml:space="preserve"> </w:t>
      </w:r>
      <w:proofErr w:type="spellStart"/>
      <w:r w:rsidRPr="00AF6BBF">
        <w:rPr>
          <w:rFonts w:asciiTheme="majorHAnsi" w:eastAsiaTheme="majorEastAsia" w:hAnsiTheme="majorHAnsi" w:cstheme="majorBidi"/>
          <w:color w:val="17365D" w:themeColor="text2" w:themeShade="BF"/>
          <w:spacing w:val="5"/>
          <w:kern w:val="28"/>
          <w:sz w:val="28"/>
          <w:szCs w:val="28"/>
          <w:lang w:val="es-AR"/>
        </w:rPr>
        <w:t>hiperparámetros</w:t>
      </w:r>
      <w:proofErr w:type="spellEnd"/>
      <w:r w:rsidRPr="00AF6BBF">
        <w:rPr>
          <w:rFonts w:asciiTheme="majorHAnsi" w:eastAsiaTheme="majorEastAsia" w:hAnsiTheme="majorHAnsi" w:cstheme="majorBidi"/>
          <w:color w:val="17365D" w:themeColor="text2" w:themeShade="BF"/>
          <w:spacing w:val="5"/>
          <w:kern w:val="28"/>
          <w:sz w:val="28"/>
          <w:szCs w:val="28"/>
          <w:lang w:val="es-AR"/>
        </w:rPr>
        <w:t xml:space="preserve">. Esta elección </w:t>
      </w:r>
      <w:r w:rsidRPr="00AF6BBF">
        <w:rPr>
          <w:rFonts w:asciiTheme="majorHAnsi" w:eastAsiaTheme="majorEastAsia" w:hAnsiTheme="majorHAnsi" w:cstheme="majorBidi"/>
          <w:color w:val="17365D" w:themeColor="text2" w:themeShade="BF"/>
          <w:spacing w:val="5"/>
          <w:kern w:val="28"/>
          <w:sz w:val="28"/>
          <w:szCs w:val="28"/>
          <w:lang w:val="es-AR"/>
        </w:rPr>
        <w:t>la</w:t>
      </w:r>
      <w:r w:rsidRPr="00AF6BBF">
        <w:rPr>
          <w:rFonts w:asciiTheme="majorHAnsi" w:eastAsiaTheme="majorEastAsia" w:hAnsiTheme="majorHAnsi" w:cstheme="majorBidi"/>
          <w:color w:val="17365D" w:themeColor="text2" w:themeShade="BF"/>
          <w:spacing w:val="5"/>
          <w:kern w:val="28"/>
          <w:sz w:val="28"/>
          <w:szCs w:val="28"/>
          <w:lang w:val="es-AR"/>
        </w:rPr>
        <w:t xml:space="preserve"> bas</w:t>
      </w:r>
      <w:r w:rsidRPr="00AF6BBF">
        <w:rPr>
          <w:rFonts w:asciiTheme="majorHAnsi" w:eastAsiaTheme="majorEastAsia" w:hAnsiTheme="majorHAnsi" w:cstheme="majorBidi"/>
          <w:color w:val="17365D" w:themeColor="text2" w:themeShade="BF"/>
          <w:spacing w:val="5"/>
          <w:kern w:val="28"/>
          <w:sz w:val="28"/>
          <w:szCs w:val="28"/>
          <w:lang w:val="es-AR"/>
        </w:rPr>
        <w:t>e</w:t>
      </w:r>
      <w:r w:rsidRPr="00AF6BBF">
        <w:rPr>
          <w:rFonts w:asciiTheme="majorHAnsi" w:eastAsiaTheme="majorEastAsia" w:hAnsiTheme="majorHAnsi" w:cstheme="majorBidi"/>
          <w:color w:val="17365D" w:themeColor="text2" w:themeShade="BF"/>
          <w:spacing w:val="5"/>
          <w:kern w:val="28"/>
          <w:sz w:val="28"/>
          <w:szCs w:val="28"/>
          <w:lang w:val="es-AR"/>
        </w:rPr>
        <w:t xml:space="preserve"> en su alta capacidad para detectar fumadores, manteniendo una precisión aceptable.</w:t>
      </w:r>
    </w:p>
    <w:p w14:paraId="20B7C083" w14:textId="32A2FA80" w:rsidR="00AF6BBF" w:rsidRPr="00AF6BBF" w:rsidRDefault="00AF6BBF" w:rsidP="00AF6BBF">
      <w:pPr>
        <w:rPr>
          <w:rFonts w:asciiTheme="majorHAnsi" w:eastAsiaTheme="majorEastAsia" w:hAnsiTheme="majorHAnsi" w:cstheme="majorBidi"/>
          <w:color w:val="17365D" w:themeColor="text2" w:themeShade="BF"/>
          <w:spacing w:val="5"/>
          <w:kern w:val="28"/>
          <w:sz w:val="28"/>
          <w:szCs w:val="28"/>
          <w:lang w:val="es-AR"/>
        </w:rPr>
      </w:pPr>
      <w:r w:rsidRPr="00AF6BBF">
        <w:rPr>
          <w:rFonts w:asciiTheme="majorHAnsi" w:eastAsiaTheme="majorEastAsia" w:hAnsiTheme="majorHAnsi" w:cstheme="majorBidi"/>
          <w:color w:val="17365D" w:themeColor="text2" w:themeShade="BF"/>
          <w:spacing w:val="5"/>
          <w:kern w:val="28"/>
          <w:sz w:val="28"/>
          <w:szCs w:val="28"/>
          <w:lang w:val="es-AR"/>
        </w:rPr>
        <w:t xml:space="preserve">En particular, este modelo alcanzó un </w:t>
      </w:r>
      <w:proofErr w:type="spellStart"/>
      <w:r w:rsidRPr="00AF6BBF">
        <w:rPr>
          <w:rFonts w:asciiTheme="majorHAnsi" w:eastAsiaTheme="majorEastAsia" w:hAnsiTheme="majorHAnsi" w:cstheme="majorBidi"/>
          <w:color w:val="17365D" w:themeColor="text2" w:themeShade="BF"/>
          <w:spacing w:val="5"/>
          <w:kern w:val="28"/>
          <w:sz w:val="28"/>
          <w:szCs w:val="28"/>
          <w:lang w:val="es-AR"/>
        </w:rPr>
        <w:t>recall</w:t>
      </w:r>
      <w:proofErr w:type="spellEnd"/>
      <w:r w:rsidRPr="00AF6BBF">
        <w:rPr>
          <w:rFonts w:asciiTheme="majorHAnsi" w:eastAsiaTheme="majorEastAsia" w:hAnsiTheme="majorHAnsi" w:cstheme="majorBidi"/>
          <w:color w:val="17365D" w:themeColor="text2" w:themeShade="BF"/>
          <w:spacing w:val="5"/>
          <w:kern w:val="28"/>
          <w:sz w:val="28"/>
          <w:szCs w:val="28"/>
          <w:lang w:val="es-AR"/>
        </w:rPr>
        <w:t xml:space="preserve"> del 87% en test, lo </w:t>
      </w:r>
      <w:r w:rsidR="00090CC2">
        <w:rPr>
          <w:rFonts w:asciiTheme="majorHAnsi" w:eastAsiaTheme="majorEastAsia" w:hAnsiTheme="majorHAnsi" w:cstheme="majorBidi"/>
          <w:color w:val="17365D" w:themeColor="text2" w:themeShade="BF"/>
          <w:spacing w:val="5"/>
          <w:kern w:val="28"/>
          <w:sz w:val="28"/>
          <w:szCs w:val="28"/>
          <w:lang w:val="es-AR"/>
        </w:rPr>
        <w:t>es una</w:t>
      </w:r>
      <w:r w:rsidRPr="00AF6BBF">
        <w:rPr>
          <w:rFonts w:asciiTheme="majorHAnsi" w:eastAsiaTheme="majorEastAsia" w:hAnsiTheme="majorHAnsi" w:cstheme="majorBidi"/>
          <w:color w:val="17365D" w:themeColor="text2" w:themeShade="BF"/>
          <w:spacing w:val="5"/>
          <w:kern w:val="28"/>
          <w:sz w:val="28"/>
          <w:szCs w:val="28"/>
          <w:lang w:val="es-AR"/>
        </w:rPr>
        <w:t xml:space="preserve"> opción </w:t>
      </w:r>
      <w:r w:rsidR="00090CC2">
        <w:rPr>
          <w:rFonts w:asciiTheme="majorHAnsi" w:eastAsiaTheme="majorEastAsia" w:hAnsiTheme="majorHAnsi" w:cstheme="majorBidi"/>
          <w:color w:val="17365D" w:themeColor="text2" w:themeShade="BF"/>
          <w:spacing w:val="5"/>
          <w:kern w:val="28"/>
          <w:sz w:val="28"/>
          <w:szCs w:val="28"/>
          <w:lang w:val="es-AR"/>
        </w:rPr>
        <w:t>bastante</w:t>
      </w:r>
      <w:r w:rsidRPr="00AF6BBF">
        <w:rPr>
          <w:rFonts w:asciiTheme="majorHAnsi" w:eastAsiaTheme="majorEastAsia" w:hAnsiTheme="majorHAnsi" w:cstheme="majorBidi"/>
          <w:color w:val="17365D" w:themeColor="text2" w:themeShade="BF"/>
          <w:spacing w:val="5"/>
          <w:kern w:val="28"/>
          <w:sz w:val="28"/>
          <w:szCs w:val="28"/>
          <w:lang w:val="es-AR"/>
        </w:rPr>
        <w:t xml:space="preserve"> confiable cuando el objetivo es no dejar pasar ningún posible caso positivo, aún a costa de generar algunas alertas falsas. </w:t>
      </w:r>
      <w:r>
        <w:rPr>
          <w:rFonts w:asciiTheme="majorHAnsi" w:eastAsiaTheme="majorEastAsia" w:hAnsiTheme="majorHAnsi" w:cstheme="majorBidi"/>
          <w:color w:val="17365D" w:themeColor="text2" w:themeShade="BF"/>
          <w:spacing w:val="5"/>
          <w:kern w:val="28"/>
          <w:sz w:val="28"/>
          <w:szCs w:val="28"/>
          <w:lang w:val="es-AR"/>
        </w:rPr>
        <w:t>Tiene un</w:t>
      </w:r>
      <w:r w:rsidRPr="00AF6BBF">
        <w:rPr>
          <w:rFonts w:asciiTheme="majorHAnsi" w:eastAsiaTheme="majorEastAsia" w:hAnsiTheme="majorHAnsi" w:cstheme="majorBidi"/>
          <w:color w:val="17365D" w:themeColor="text2" w:themeShade="BF"/>
          <w:spacing w:val="5"/>
          <w:kern w:val="28"/>
          <w:sz w:val="28"/>
          <w:szCs w:val="28"/>
          <w:lang w:val="es-AR"/>
        </w:rPr>
        <w:t xml:space="preserve"> desempeño consistente entre entrenamiento y test</w:t>
      </w:r>
      <w:r>
        <w:rPr>
          <w:rFonts w:asciiTheme="majorHAnsi" w:eastAsiaTheme="majorEastAsia" w:hAnsiTheme="majorHAnsi" w:cstheme="majorBidi"/>
          <w:color w:val="17365D" w:themeColor="text2" w:themeShade="BF"/>
          <w:spacing w:val="5"/>
          <w:kern w:val="28"/>
          <w:sz w:val="28"/>
          <w:szCs w:val="28"/>
          <w:lang w:val="es-AR"/>
        </w:rPr>
        <w:t xml:space="preserve"> y no se ve </w:t>
      </w:r>
      <w:proofErr w:type="spellStart"/>
      <w:r w:rsidR="00D5381F">
        <w:rPr>
          <w:rFonts w:asciiTheme="majorHAnsi" w:eastAsiaTheme="majorEastAsia" w:hAnsiTheme="majorHAnsi" w:cstheme="majorBidi"/>
          <w:color w:val="17365D" w:themeColor="text2" w:themeShade="BF"/>
          <w:spacing w:val="5"/>
          <w:kern w:val="28"/>
          <w:sz w:val="28"/>
          <w:szCs w:val="28"/>
          <w:lang w:val="es-AR"/>
        </w:rPr>
        <w:t>o</w:t>
      </w:r>
      <w:r>
        <w:rPr>
          <w:rFonts w:asciiTheme="majorHAnsi" w:eastAsiaTheme="majorEastAsia" w:hAnsiTheme="majorHAnsi" w:cstheme="majorBidi"/>
          <w:color w:val="17365D" w:themeColor="text2" w:themeShade="BF"/>
          <w:spacing w:val="5"/>
          <w:kern w:val="28"/>
          <w:sz w:val="28"/>
          <w:szCs w:val="28"/>
          <w:lang w:val="es-AR"/>
        </w:rPr>
        <w:t>verfiting</w:t>
      </w:r>
      <w:proofErr w:type="spellEnd"/>
      <w:r w:rsidRPr="00AF6BBF">
        <w:rPr>
          <w:rFonts w:asciiTheme="majorHAnsi" w:eastAsiaTheme="majorEastAsia" w:hAnsiTheme="majorHAnsi" w:cstheme="majorBidi"/>
          <w:color w:val="17365D" w:themeColor="text2" w:themeShade="BF"/>
          <w:spacing w:val="5"/>
          <w:kern w:val="28"/>
          <w:sz w:val="28"/>
          <w:szCs w:val="28"/>
          <w:lang w:val="es-AR"/>
        </w:rPr>
        <w:t>.</w:t>
      </w:r>
    </w:p>
    <w:p w14:paraId="1A82BD03" w14:textId="63AD6CFA" w:rsidR="00C23E49" w:rsidRPr="008511D9" w:rsidRDefault="00090CC2" w:rsidP="00AF6BBF">
      <w:r>
        <w:rPr>
          <w:rFonts w:asciiTheme="majorHAnsi" w:eastAsiaTheme="majorEastAsia" w:hAnsiTheme="majorHAnsi" w:cstheme="majorBidi"/>
          <w:color w:val="17365D" w:themeColor="text2" w:themeShade="BF"/>
          <w:spacing w:val="5"/>
          <w:kern w:val="28"/>
          <w:sz w:val="28"/>
          <w:szCs w:val="28"/>
          <w:lang w:val="es-AR"/>
        </w:rPr>
        <w:t>Como</w:t>
      </w:r>
      <w:r w:rsidR="00AF6BBF" w:rsidRPr="00AF6BBF">
        <w:rPr>
          <w:rFonts w:asciiTheme="majorHAnsi" w:eastAsiaTheme="majorEastAsia" w:hAnsiTheme="majorHAnsi" w:cstheme="majorBidi"/>
          <w:color w:val="17365D" w:themeColor="text2" w:themeShade="BF"/>
          <w:spacing w:val="5"/>
          <w:kern w:val="28"/>
          <w:sz w:val="28"/>
          <w:szCs w:val="28"/>
          <w:lang w:val="es-AR"/>
        </w:rPr>
        <w:t xml:space="preserve"> en un contexto real el modelo podría aplicarse para detectar condiciones de salud, donde es preferible prevenir antes que omitir un caso crítico, esta estrategia prioriza la detección temprana, incluso si eso implica reducir levemente la precisión.</w:t>
      </w:r>
    </w:p>
    <w:sectPr w:rsidR="00C23E49" w:rsidRPr="008511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2934"/>
        </w:tabs>
        <w:ind w:left="2934"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04A1AA6"/>
    <w:multiLevelType w:val="hybridMultilevel"/>
    <w:tmpl w:val="31C80EA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0" w15:restartNumberingAfterBreak="0">
    <w:nsid w:val="1AC241C1"/>
    <w:multiLevelType w:val="hybridMultilevel"/>
    <w:tmpl w:val="2454116A"/>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1" w15:restartNumberingAfterBreak="0">
    <w:nsid w:val="27D73046"/>
    <w:multiLevelType w:val="multilevel"/>
    <w:tmpl w:val="734C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8347F"/>
    <w:multiLevelType w:val="multilevel"/>
    <w:tmpl w:val="798C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CA1E74"/>
    <w:multiLevelType w:val="hybridMultilevel"/>
    <w:tmpl w:val="1416DB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56F111D8"/>
    <w:multiLevelType w:val="multilevel"/>
    <w:tmpl w:val="6998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CF2936"/>
    <w:multiLevelType w:val="multilevel"/>
    <w:tmpl w:val="6652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6025CD"/>
    <w:multiLevelType w:val="multilevel"/>
    <w:tmpl w:val="B870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B628A9"/>
    <w:multiLevelType w:val="multilevel"/>
    <w:tmpl w:val="1EB0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18232B"/>
    <w:multiLevelType w:val="multilevel"/>
    <w:tmpl w:val="E86A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C53266"/>
    <w:multiLevelType w:val="multilevel"/>
    <w:tmpl w:val="7614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0025882">
    <w:abstractNumId w:val="8"/>
  </w:num>
  <w:num w:numId="2" w16cid:durableId="1137990017">
    <w:abstractNumId w:val="6"/>
  </w:num>
  <w:num w:numId="3" w16cid:durableId="1122071320">
    <w:abstractNumId w:val="5"/>
  </w:num>
  <w:num w:numId="4" w16cid:durableId="1013263179">
    <w:abstractNumId w:val="4"/>
  </w:num>
  <w:num w:numId="5" w16cid:durableId="509684839">
    <w:abstractNumId w:val="7"/>
  </w:num>
  <w:num w:numId="6" w16cid:durableId="1546722695">
    <w:abstractNumId w:val="3"/>
  </w:num>
  <w:num w:numId="7" w16cid:durableId="1096554792">
    <w:abstractNumId w:val="2"/>
  </w:num>
  <w:num w:numId="8" w16cid:durableId="2093577281">
    <w:abstractNumId w:val="1"/>
  </w:num>
  <w:num w:numId="9" w16cid:durableId="1892450289">
    <w:abstractNumId w:val="0"/>
  </w:num>
  <w:num w:numId="10" w16cid:durableId="352072535">
    <w:abstractNumId w:val="10"/>
  </w:num>
  <w:num w:numId="11" w16cid:durableId="1361585386">
    <w:abstractNumId w:val="11"/>
  </w:num>
  <w:num w:numId="12" w16cid:durableId="489715617">
    <w:abstractNumId w:val="13"/>
  </w:num>
  <w:num w:numId="13" w16cid:durableId="358548129">
    <w:abstractNumId w:val="9"/>
  </w:num>
  <w:num w:numId="14" w16cid:durableId="1758282392">
    <w:abstractNumId w:val="12"/>
  </w:num>
  <w:num w:numId="15" w16cid:durableId="723481083">
    <w:abstractNumId w:val="14"/>
  </w:num>
  <w:num w:numId="16" w16cid:durableId="350567837">
    <w:abstractNumId w:val="18"/>
  </w:num>
  <w:num w:numId="17" w16cid:durableId="1646201715">
    <w:abstractNumId w:val="15"/>
  </w:num>
  <w:num w:numId="18" w16cid:durableId="421610956">
    <w:abstractNumId w:val="19"/>
  </w:num>
  <w:num w:numId="19" w16cid:durableId="293340772">
    <w:abstractNumId w:val="16"/>
  </w:num>
  <w:num w:numId="20" w16cid:durableId="13538474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0CC2"/>
    <w:rsid w:val="0015074B"/>
    <w:rsid w:val="002332D3"/>
    <w:rsid w:val="0029639D"/>
    <w:rsid w:val="00323D37"/>
    <w:rsid w:val="00326F90"/>
    <w:rsid w:val="006A7B76"/>
    <w:rsid w:val="00816246"/>
    <w:rsid w:val="008511D9"/>
    <w:rsid w:val="00AA1D8D"/>
    <w:rsid w:val="00AF6BBF"/>
    <w:rsid w:val="00B47730"/>
    <w:rsid w:val="00C23E49"/>
    <w:rsid w:val="00CB0664"/>
    <w:rsid w:val="00D5381F"/>
    <w:rsid w:val="00D55609"/>
    <w:rsid w:val="00DE1E02"/>
    <w:rsid w:val="00F10238"/>
    <w:rsid w:val="00F62DB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745C03"/>
  <w14:defaultImageDpi w14:val="300"/>
  <w15:docId w15:val="{71025C59-AACC-40F2-873B-1154846F3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DE1E0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10647">
      <w:bodyDiv w:val="1"/>
      <w:marLeft w:val="0"/>
      <w:marRight w:val="0"/>
      <w:marTop w:val="0"/>
      <w:marBottom w:val="0"/>
      <w:divBdr>
        <w:top w:val="none" w:sz="0" w:space="0" w:color="auto"/>
        <w:left w:val="none" w:sz="0" w:space="0" w:color="auto"/>
        <w:bottom w:val="none" w:sz="0" w:space="0" w:color="auto"/>
        <w:right w:val="none" w:sz="0" w:space="0" w:color="auto"/>
      </w:divBdr>
    </w:div>
    <w:div w:id="70582880">
      <w:bodyDiv w:val="1"/>
      <w:marLeft w:val="0"/>
      <w:marRight w:val="0"/>
      <w:marTop w:val="0"/>
      <w:marBottom w:val="0"/>
      <w:divBdr>
        <w:top w:val="none" w:sz="0" w:space="0" w:color="auto"/>
        <w:left w:val="none" w:sz="0" w:space="0" w:color="auto"/>
        <w:bottom w:val="none" w:sz="0" w:space="0" w:color="auto"/>
        <w:right w:val="none" w:sz="0" w:space="0" w:color="auto"/>
      </w:divBdr>
    </w:div>
    <w:div w:id="76875493">
      <w:bodyDiv w:val="1"/>
      <w:marLeft w:val="0"/>
      <w:marRight w:val="0"/>
      <w:marTop w:val="0"/>
      <w:marBottom w:val="0"/>
      <w:divBdr>
        <w:top w:val="none" w:sz="0" w:space="0" w:color="auto"/>
        <w:left w:val="none" w:sz="0" w:space="0" w:color="auto"/>
        <w:bottom w:val="none" w:sz="0" w:space="0" w:color="auto"/>
        <w:right w:val="none" w:sz="0" w:space="0" w:color="auto"/>
      </w:divBdr>
    </w:div>
    <w:div w:id="152181238">
      <w:bodyDiv w:val="1"/>
      <w:marLeft w:val="0"/>
      <w:marRight w:val="0"/>
      <w:marTop w:val="0"/>
      <w:marBottom w:val="0"/>
      <w:divBdr>
        <w:top w:val="none" w:sz="0" w:space="0" w:color="auto"/>
        <w:left w:val="none" w:sz="0" w:space="0" w:color="auto"/>
        <w:bottom w:val="none" w:sz="0" w:space="0" w:color="auto"/>
        <w:right w:val="none" w:sz="0" w:space="0" w:color="auto"/>
      </w:divBdr>
    </w:div>
    <w:div w:id="193541356">
      <w:bodyDiv w:val="1"/>
      <w:marLeft w:val="0"/>
      <w:marRight w:val="0"/>
      <w:marTop w:val="0"/>
      <w:marBottom w:val="0"/>
      <w:divBdr>
        <w:top w:val="none" w:sz="0" w:space="0" w:color="auto"/>
        <w:left w:val="none" w:sz="0" w:space="0" w:color="auto"/>
        <w:bottom w:val="none" w:sz="0" w:space="0" w:color="auto"/>
        <w:right w:val="none" w:sz="0" w:space="0" w:color="auto"/>
      </w:divBdr>
    </w:div>
    <w:div w:id="422259109">
      <w:bodyDiv w:val="1"/>
      <w:marLeft w:val="0"/>
      <w:marRight w:val="0"/>
      <w:marTop w:val="0"/>
      <w:marBottom w:val="0"/>
      <w:divBdr>
        <w:top w:val="none" w:sz="0" w:space="0" w:color="auto"/>
        <w:left w:val="none" w:sz="0" w:space="0" w:color="auto"/>
        <w:bottom w:val="none" w:sz="0" w:space="0" w:color="auto"/>
        <w:right w:val="none" w:sz="0" w:space="0" w:color="auto"/>
      </w:divBdr>
    </w:div>
    <w:div w:id="452868243">
      <w:bodyDiv w:val="1"/>
      <w:marLeft w:val="0"/>
      <w:marRight w:val="0"/>
      <w:marTop w:val="0"/>
      <w:marBottom w:val="0"/>
      <w:divBdr>
        <w:top w:val="none" w:sz="0" w:space="0" w:color="auto"/>
        <w:left w:val="none" w:sz="0" w:space="0" w:color="auto"/>
        <w:bottom w:val="none" w:sz="0" w:space="0" w:color="auto"/>
        <w:right w:val="none" w:sz="0" w:space="0" w:color="auto"/>
      </w:divBdr>
    </w:div>
    <w:div w:id="733311729">
      <w:bodyDiv w:val="1"/>
      <w:marLeft w:val="0"/>
      <w:marRight w:val="0"/>
      <w:marTop w:val="0"/>
      <w:marBottom w:val="0"/>
      <w:divBdr>
        <w:top w:val="none" w:sz="0" w:space="0" w:color="auto"/>
        <w:left w:val="none" w:sz="0" w:space="0" w:color="auto"/>
        <w:bottom w:val="none" w:sz="0" w:space="0" w:color="auto"/>
        <w:right w:val="none" w:sz="0" w:space="0" w:color="auto"/>
      </w:divBdr>
    </w:div>
    <w:div w:id="771246755">
      <w:bodyDiv w:val="1"/>
      <w:marLeft w:val="0"/>
      <w:marRight w:val="0"/>
      <w:marTop w:val="0"/>
      <w:marBottom w:val="0"/>
      <w:divBdr>
        <w:top w:val="none" w:sz="0" w:space="0" w:color="auto"/>
        <w:left w:val="none" w:sz="0" w:space="0" w:color="auto"/>
        <w:bottom w:val="none" w:sz="0" w:space="0" w:color="auto"/>
        <w:right w:val="none" w:sz="0" w:space="0" w:color="auto"/>
      </w:divBdr>
    </w:div>
    <w:div w:id="938561559">
      <w:bodyDiv w:val="1"/>
      <w:marLeft w:val="0"/>
      <w:marRight w:val="0"/>
      <w:marTop w:val="0"/>
      <w:marBottom w:val="0"/>
      <w:divBdr>
        <w:top w:val="none" w:sz="0" w:space="0" w:color="auto"/>
        <w:left w:val="none" w:sz="0" w:space="0" w:color="auto"/>
        <w:bottom w:val="none" w:sz="0" w:space="0" w:color="auto"/>
        <w:right w:val="none" w:sz="0" w:space="0" w:color="auto"/>
      </w:divBdr>
    </w:div>
    <w:div w:id="972752185">
      <w:bodyDiv w:val="1"/>
      <w:marLeft w:val="0"/>
      <w:marRight w:val="0"/>
      <w:marTop w:val="0"/>
      <w:marBottom w:val="0"/>
      <w:divBdr>
        <w:top w:val="none" w:sz="0" w:space="0" w:color="auto"/>
        <w:left w:val="none" w:sz="0" w:space="0" w:color="auto"/>
        <w:bottom w:val="none" w:sz="0" w:space="0" w:color="auto"/>
        <w:right w:val="none" w:sz="0" w:space="0" w:color="auto"/>
      </w:divBdr>
    </w:div>
    <w:div w:id="1059400030">
      <w:bodyDiv w:val="1"/>
      <w:marLeft w:val="0"/>
      <w:marRight w:val="0"/>
      <w:marTop w:val="0"/>
      <w:marBottom w:val="0"/>
      <w:divBdr>
        <w:top w:val="none" w:sz="0" w:space="0" w:color="auto"/>
        <w:left w:val="none" w:sz="0" w:space="0" w:color="auto"/>
        <w:bottom w:val="none" w:sz="0" w:space="0" w:color="auto"/>
        <w:right w:val="none" w:sz="0" w:space="0" w:color="auto"/>
      </w:divBdr>
    </w:div>
    <w:div w:id="1098256648">
      <w:bodyDiv w:val="1"/>
      <w:marLeft w:val="0"/>
      <w:marRight w:val="0"/>
      <w:marTop w:val="0"/>
      <w:marBottom w:val="0"/>
      <w:divBdr>
        <w:top w:val="none" w:sz="0" w:space="0" w:color="auto"/>
        <w:left w:val="none" w:sz="0" w:space="0" w:color="auto"/>
        <w:bottom w:val="none" w:sz="0" w:space="0" w:color="auto"/>
        <w:right w:val="none" w:sz="0" w:space="0" w:color="auto"/>
      </w:divBdr>
    </w:div>
    <w:div w:id="1118140638">
      <w:bodyDiv w:val="1"/>
      <w:marLeft w:val="0"/>
      <w:marRight w:val="0"/>
      <w:marTop w:val="0"/>
      <w:marBottom w:val="0"/>
      <w:divBdr>
        <w:top w:val="none" w:sz="0" w:space="0" w:color="auto"/>
        <w:left w:val="none" w:sz="0" w:space="0" w:color="auto"/>
        <w:bottom w:val="none" w:sz="0" w:space="0" w:color="auto"/>
        <w:right w:val="none" w:sz="0" w:space="0" w:color="auto"/>
      </w:divBdr>
    </w:div>
    <w:div w:id="1118722948">
      <w:bodyDiv w:val="1"/>
      <w:marLeft w:val="0"/>
      <w:marRight w:val="0"/>
      <w:marTop w:val="0"/>
      <w:marBottom w:val="0"/>
      <w:divBdr>
        <w:top w:val="none" w:sz="0" w:space="0" w:color="auto"/>
        <w:left w:val="none" w:sz="0" w:space="0" w:color="auto"/>
        <w:bottom w:val="none" w:sz="0" w:space="0" w:color="auto"/>
        <w:right w:val="none" w:sz="0" w:space="0" w:color="auto"/>
      </w:divBdr>
    </w:div>
    <w:div w:id="1351760388">
      <w:bodyDiv w:val="1"/>
      <w:marLeft w:val="0"/>
      <w:marRight w:val="0"/>
      <w:marTop w:val="0"/>
      <w:marBottom w:val="0"/>
      <w:divBdr>
        <w:top w:val="none" w:sz="0" w:space="0" w:color="auto"/>
        <w:left w:val="none" w:sz="0" w:space="0" w:color="auto"/>
        <w:bottom w:val="none" w:sz="0" w:space="0" w:color="auto"/>
        <w:right w:val="none" w:sz="0" w:space="0" w:color="auto"/>
      </w:divBdr>
    </w:div>
    <w:div w:id="1434739185">
      <w:bodyDiv w:val="1"/>
      <w:marLeft w:val="0"/>
      <w:marRight w:val="0"/>
      <w:marTop w:val="0"/>
      <w:marBottom w:val="0"/>
      <w:divBdr>
        <w:top w:val="none" w:sz="0" w:space="0" w:color="auto"/>
        <w:left w:val="none" w:sz="0" w:space="0" w:color="auto"/>
        <w:bottom w:val="none" w:sz="0" w:space="0" w:color="auto"/>
        <w:right w:val="none" w:sz="0" w:space="0" w:color="auto"/>
      </w:divBdr>
    </w:div>
    <w:div w:id="1486118599">
      <w:bodyDiv w:val="1"/>
      <w:marLeft w:val="0"/>
      <w:marRight w:val="0"/>
      <w:marTop w:val="0"/>
      <w:marBottom w:val="0"/>
      <w:divBdr>
        <w:top w:val="none" w:sz="0" w:space="0" w:color="auto"/>
        <w:left w:val="none" w:sz="0" w:space="0" w:color="auto"/>
        <w:bottom w:val="none" w:sz="0" w:space="0" w:color="auto"/>
        <w:right w:val="none" w:sz="0" w:space="0" w:color="auto"/>
      </w:divBdr>
    </w:div>
    <w:div w:id="1769350597">
      <w:bodyDiv w:val="1"/>
      <w:marLeft w:val="0"/>
      <w:marRight w:val="0"/>
      <w:marTop w:val="0"/>
      <w:marBottom w:val="0"/>
      <w:divBdr>
        <w:top w:val="none" w:sz="0" w:space="0" w:color="auto"/>
        <w:left w:val="none" w:sz="0" w:space="0" w:color="auto"/>
        <w:bottom w:val="none" w:sz="0" w:space="0" w:color="auto"/>
        <w:right w:val="none" w:sz="0" w:space="0" w:color="auto"/>
      </w:divBdr>
    </w:div>
    <w:div w:id="1792237924">
      <w:bodyDiv w:val="1"/>
      <w:marLeft w:val="0"/>
      <w:marRight w:val="0"/>
      <w:marTop w:val="0"/>
      <w:marBottom w:val="0"/>
      <w:divBdr>
        <w:top w:val="none" w:sz="0" w:space="0" w:color="auto"/>
        <w:left w:val="none" w:sz="0" w:space="0" w:color="auto"/>
        <w:bottom w:val="none" w:sz="0" w:space="0" w:color="auto"/>
        <w:right w:val="none" w:sz="0" w:space="0" w:color="auto"/>
      </w:divBdr>
    </w:div>
    <w:div w:id="2017686988">
      <w:bodyDiv w:val="1"/>
      <w:marLeft w:val="0"/>
      <w:marRight w:val="0"/>
      <w:marTop w:val="0"/>
      <w:marBottom w:val="0"/>
      <w:divBdr>
        <w:top w:val="none" w:sz="0" w:space="0" w:color="auto"/>
        <w:left w:val="none" w:sz="0" w:space="0" w:color="auto"/>
        <w:bottom w:val="none" w:sz="0" w:space="0" w:color="auto"/>
        <w:right w:val="none" w:sz="0" w:space="0" w:color="auto"/>
      </w:divBdr>
    </w:div>
    <w:div w:id="21135526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1536</TotalTime>
  <Pages>3</Pages>
  <Words>544</Words>
  <Characters>2996</Characters>
  <Application>Microsoft Office Word</Application>
  <DocSecurity>0</DocSecurity>
  <Lines>24</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3533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Fernando Burza</cp:lastModifiedBy>
  <cp:revision>5</cp:revision>
  <dcterms:created xsi:type="dcterms:W3CDTF">2013-12-23T23:15:00Z</dcterms:created>
  <dcterms:modified xsi:type="dcterms:W3CDTF">2025-06-29T14:16:00Z</dcterms:modified>
  <cp:category/>
</cp:coreProperties>
</file>